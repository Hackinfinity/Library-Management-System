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822" w:rsidRDefault="00F97822"/>
    <w:p w:rsidR="00F97822" w:rsidRDefault="00D22705">
      <w:r>
        <w:pict>
          <v:rect id="_x0000_s1028" style="position:absolute;margin-left:0;margin-top:0;width:527pt;height:19.5pt;z-index:251658240;mso-width-percent:915;mso-position-horizontal:center;mso-position-horizontal-relative:margin;mso-position-vertical:top;mso-position-vertical-relative:margin;mso-width-percent:915" o:allowincell="f" filled="f" stroked="f">
            <v:textbox style="mso-next-textbox:#_x0000_s1028;mso-fit-shape-to-text:t" inset="0,0,0,0">
              <w:txbxContent>
                <w:tbl>
                  <w:tblPr>
                    <w:tblStyle w:val="TableGrid"/>
                    <w:tblW w:w="28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8800"/>
                  </w:tblGrid>
                  <w:tr w:rsidR="002E118B">
                    <w:trPr>
                      <w:jc w:val="center"/>
                    </w:trPr>
                    <w:tc>
                      <w:tcPr>
                        <w:tcW w:w="0" w:type="auto"/>
                        <w:shd w:val="clear" w:color="auto" w:fill="F4B29B" w:themeFill="accent1" w:themeFillTint="66"/>
                        <w:vAlign w:val="center"/>
                      </w:tcPr>
                      <w:p w:rsidR="002E118B" w:rsidRDefault="002E118B">
                        <w:pPr>
                          <w:pStyle w:val="NoSpacing"/>
                          <w:rPr>
                            <w:sz w:val="8"/>
                            <w:szCs w:val="8"/>
                          </w:rPr>
                        </w:pPr>
                      </w:p>
                    </w:tc>
                  </w:tr>
                  <w:tr w:rsidR="002E118B">
                    <w:trPr>
                      <w:jc w:val="center"/>
                    </w:trPr>
                    <w:tc>
                      <w:tcPr>
                        <w:tcW w:w="0" w:type="auto"/>
                        <w:shd w:val="clear" w:color="auto" w:fill="D34817" w:themeFill="accent1"/>
                        <w:vAlign w:val="center"/>
                      </w:tcPr>
                      <w:p w:rsidR="002E118B" w:rsidRDefault="002E118B">
                        <w:pPr>
                          <w:pStyle w:val="NoSpacing"/>
                          <w:rPr>
                            <w:sz w:val="16"/>
                            <w:szCs w:val="16"/>
                          </w:rPr>
                        </w:pPr>
                      </w:p>
                    </w:tc>
                  </w:tr>
                  <w:tr w:rsidR="002E118B">
                    <w:trPr>
                      <w:jc w:val="center"/>
                    </w:trPr>
                    <w:tc>
                      <w:tcPr>
                        <w:tcW w:w="0" w:type="auto"/>
                        <w:shd w:val="clear" w:color="auto" w:fill="918485" w:themeFill="accent5"/>
                        <w:vAlign w:val="center"/>
                      </w:tcPr>
                      <w:p w:rsidR="002E118B" w:rsidRDefault="002E118B">
                        <w:pPr>
                          <w:pStyle w:val="NoSpacing"/>
                          <w:rPr>
                            <w:sz w:val="8"/>
                            <w:szCs w:val="8"/>
                          </w:rPr>
                        </w:pPr>
                      </w:p>
                    </w:tc>
                  </w:tr>
                </w:tbl>
                <w:p w:rsidR="002E118B" w:rsidRDefault="002E118B">
                  <w:pPr>
                    <w:spacing w:after="0" w:line="14" w:lineRule="exact"/>
                    <w:rPr>
                      <w:sz w:val="8"/>
                      <w:szCs w:val="8"/>
                    </w:rPr>
                  </w:pPr>
                </w:p>
              </w:txbxContent>
            </v:textbox>
            <w10:wrap anchorx="margin" anchory="margin"/>
          </v:rect>
        </w:pict>
      </w:r>
    </w:p>
    <w:p w:rsidR="006B7BAB" w:rsidRDefault="0066521E" w:rsidP="0066521E">
      <w:pPr>
        <w:pStyle w:val="Signature"/>
      </w:pPr>
      <w:r w:rsidRPr="00382104">
        <w:rPr>
          <w:rFonts w:ascii="Times New Roman" w:hAnsi="Times New Roman"/>
          <w:b/>
          <w:bCs/>
          <w:sz w:val="32"/>
          <w:szCs w:val="32"/>
        </w:rPr>
        <w:t xml:space="preserve">SL. NO. </w:t>
      </w:r>
      <w:r w:rsidRPr="00382104">
        <w:rPr>
          <w:rFonts w:ascii="Times New Roman" w:hAnsi="Times New Roman"/>
          <w:b/>
          <w:bCs/>
          <w:sz w:val="32"/>
          <w:szCs w:val="32"/>
        </w:rPr>
        <w:tab/>
      </w:r>
      <w:r w:rsidRPr="00382104">
        <w:rPr>
          <w:rFonts w:ascii="Times New Roman" w:hAnsi="Times New Roman"/>
          <w:b/>
          <w:bCs/>
          <w:sz w:val="32"/>
          <w:szCs w:val="32"/>
        </w:rPr>
        <w:tab/>
      </w:r>
      <w:r>
        <w:rPr>
          <w:rFonts w:ascii="Times New Roman" w:hAnsi="Times New Roman"/>
          <w:b/>
          <w:bCs/>
          <w:sz w:val="32"/>
          <w:szCs w:val="32"/>
        </w:rPr>
        <w:t xml:space="preserve">                     </w:t>
      </w:r>
      <w:r w:rsidRPr="00382104">
        <w:rPr>
          <w:rFonts w:ascii="Times New Roman" w:hAnsi="Times New Roman"/>
          <w:b/>
          <w:bCs/>
          <w:sz w:val="32"/>
          <w:szCs w:val="32"/>
        </w:rPr>
        <w:t xml:space="preserve">CONTENTS </w:t>
      </w:r>
      <w:r w:rsidRPr="00382104">
        <w:rPr>
          <w:rFonts w:ascii="Times New Roman" w:hAnsi="Times New Roman"/>
          <w:b/>
          <w:bCs/>
          <w:sz w:val="32"/>
          <w:szCs w:val="32"/>
        </w:rPr>
        <w:tab/>
      </w:r>
      <w:r w:rsidRPr="00382104">
        <w:rPr>
          <w:rFonts w:ascii="Times New Roman" w:hAnsi="Times New Roman"/>
          <w:b/>
          <w:bCs/>
          <w:sz w:val="32"/>
          <w:szCs w:val="32"/>
        </w:rPr>
        <w:tab/>
      </w:r>
      <w:r w:rsidRPr="00382104">
        <w:rPr>
          <w:rFonts w:ascii="Times New Roman" w:hAnsi="Times New Roman"/>
          <w:b/>
          <w:bCs/>
          <w:sz w:val="32"/>
          <w:szCs w:val="32"/>
        </w:rPr>
        <w:tab/>
      </w:r>
      <w:r w:rsidRPr="00382104">
        <w:rPr>
          <w:rFonts w:ascii="Times New Roman" w:hAnsi="Times New Roman"/>
          <w:b/>
          <w:bCs/>
          <w:sz w:val="32"/>
          <w:szCs w:val="32"/>
        </w:rPr>
        <w:tab/>
        <w:t>Page No</w:t>
      </w:r>
    </w:p>
    <w:p w:rsidR="00316619" w:rsidRDefault="00316619" w:rsidP="0066521E">
      <w:pPr>
        <w:jc w:val="center"/>
        <w:rPr>
          <w:color w:val="FF0000"/>
          <w:sz w:val="40"/>
          <w:szCs w:val="40"/>
        </w:rPr>
      </w:pPr>
      <w:r w:rsidRPr="00316619">
        <w:rPr>
          <w:color w:val="FF0000"/>
          <w:sz w:val="40"/>
          <w:szCs w:val="40"/>
        </w:rPr>
        <w:t>CHAPTER-1</w:t>
      </w:r>
    </w:p>
    <w:p w:rsidR="00316619" w:rsidRPr="004E3CF9" w:rsidRDefault="00BC693B" w:rsidP="00316619">
      <w:pPr>
        <w:rPr>
          <w:rFonts w:ascii="Calibri" w:hAnsi="Calibri"/>
          <w:color w:val="auto"/>
          <w:sz w:val="32"/>
          <w:szCs w:val="32"/>
        </w:rPr>
      </w:pPr>
      <w:r w:rsidRPr="00BC693B">
        <w:rPr>
          <w:rFonts w:ascii="Calibri" w:hAnsi="Calibri"/>
          <w:b/>
          <w:color w:val="auto"/>
          <w:sz w:val="32"/>
          <w:szCs w:val="32"/>
        </w:rPr>
        <w:t>1-</w:t>
      </w:r>
      <w:r w:rsidR="00316619" w:rsidRPr="00BC693B">
        <w:rPr>
          <w:rFonts w:ascii="Calibri" w:hAnsi="Calibri"/>
          <w:b/>
          <w:color w:val="auto"/>
          <w:sz w:val="32"/>
          <w:szCs w:val="32"/>
        </w:rPr>
        <w:t>Introduction</w:t>
      </w:r>
      <w:r w:rsidR="004E3CF9" w:rsidRPr="00A10CA5">
        <w:rPr>
          <w:rFonts w:ascii="Calibri" w:hAnsi="Calibri"/>
          <w:color w:val="auto"/>
          <w:sz w:val="32"/>
          <w:szCs w:val="32"/>
        </w:rPr>
        <w:t>---------------------------------------------------------------</w:t>
      </w:r>
      <w:r w:rsidR="00A10CA5">
        <w:rPr>
          <w:rFonts w:ascii="Calibri" w:hAnsi="Calibri"/>
          <w:color w:val="auto"/>
          <w:sz w:val="32"/>
          <w:szCs w:val="32"/>
        </w:rPr>
        <w:t xml:space="preserve">  3</w:t>
      </w:r>
    </w:p>
    <w:p w:rsidR="00316619" w:rsidRPr="00BC693B" w:rsidRDefault="00316619" w:rsidP="00316619">
      <w:pPr>
        <w:pStyle w:val="ListParagraph"/>
        <w:numPr>
          <w:ilvl w:val="1"/>
          <w:numId w:val="30"/>
        </w:numPr>
        <w:rPr>
          <w:b/>
          <w:sz w:val="28"/>
          <w:szCs w:val="28"/>
        </w:rPr>
      </w:pPr>
      <w:r w:rsidRPr="00BC693B">
        <w:rPr>
          <w:b/>
          <w:sz w:val="28"/>
          <w:szCs w:val="28"/>
        </w:rPr>
        <w:t>JAVA</w:t>
      </w:r>
      <w:r w:rsidR="004E3CF9" w:rsidRPr="00A10CA5">
        <w:rPr>
          <w:sz w:val="28"/>
          <w:szCs w:val="28"/>
        </w:rPr>
        <w:t>-------------------------------------------------------------------------------</w:t>
      </w:r>
      <w:r w:rsidR="00A10CA5">
        <w:rPr>
          <w:sz w:val="28"/>
          <w:szCs w:val="28"/>
        </w:rPr>
        <w:t xml:space="preserve">  3</w:t>
      </w:r>
    </w:p>
    <w:p w:rsidR="00316619" w:rsidRPr="00316619" w:rsidRDefault="00316619" w:rsidP="00316619">
      <w:pPr>
        <w:pStyle w:val="ListParagraph"/>
        <w:numPr>
          <w:ilvl w:val="2"/>
          <w:numId w:val="30"/>
        </w:numPr>
        <w:rPr>
          <w:sz w:val="28"/>
          <w:szCs w:val="28"/>
        </w:rPr>
      </w:pPr>
      <w:r w:rsidRPr="00316619">
        <w:rPr>
          <w:sz w:val="28"/>
          <w:szCs w:val="28"/>
        </w:rPr>
        <w:t>Significant Language Feature</w:t>
      </w:r>
      <w:r w:rsidR="004E3CF9">
        <w:rPr>
          <w:sz w:val="28"/>
          <w:szCs w:val="28"/>
        </w:rPr>
        <w:t>-------------------------------------------</w:t>
      </w:r>
      <w:r w:rsidR="00A10CA5">
        <w:rPr>
          <w:sz w:val="28"/>
          <w:szCs w:val="28"/>
        </w:rPr>
        <w:t>- 5</w:t>
      </w:r>
    </w:p>
    <w:p w:rsidR="00316619" w:rsidRDefault="00BC693B" w:rsidP="00316619">
      <w:pPr>
        <w:pStyle w:val="ListParagraph"/>
        <w:numPr>
          <w:ilvl w:val="2"/>
          <w:numId w:val="30"/>
        </w:numPr>
        <w:rPr>
          <w:sz w:val="28"/>
          <w:szCs w:val="28"/>
        </w:rPr>
      </w:pPr>
      <w:r>
        <w:rPr>
          <w:sz w:val="28"/>
          <w:szCs w:val="28"/>
        </w:rPr>
        <w:t>Java Code</w:t>
      </w:r>
      <w:r w:rsidR="004E3CF9">
        <w:rPr>
          <w:sz w:val="28"/>
          <w:szCs w:val="28"/>
        </w:rPr>
        <w:t>--------------------------------------------------------------------</w:t>
      </w:r>
      <w:r w:rsidR="00A67B80">
        <w:rPr>
          <w:sz w:val="28"/>
          <w:szCs w:val="28"/>
        </w:rPr>
        <w:t xml:space="preserve">  6</w:t>
      </w:r>
    </w:p>
    <w:p w:rsidR="00BC693B" w:rsidRPr="00BC693B" w:rsidRDefault="00BC693B" w:rsidP="00BC693B">
      <w:pPr>
        <w:pStyle w:val="ListParagraph"/>
        <w:numPr>
          <w:ilvl w:val="1"/>
          <w:numId w:val="30"/>
        </w:numPr>
        <w:rPr>
          <w:b/>
          <w:sz w:val="28"/>
          <w:szCs w:val="28"/>
        </w:rPr>
      </w:pPr>
      <w:r w:rsidRPr="00BC693B">
        <w:rPr>
          <w:b/>
          <w:sz w:val="28"/>
          <w:szCs w:val="28"/>
        </w:rPr>
        <w:t>Swing(JAVA)</w:t>
      </w:r>
      <w:r w:rsidR="004E3CF9" w:rsidRPr="00A10CA5">
        <w:rPr>
          <w:sz w:val="28"/>
          <w:szCs w:val="28"/>
        </w:rPr>
        <w:t>--------------------------------------------------------------------</w:t>
      </w:r>
      <w:r w:rsidR="00A67B80">
        <w:rPr>
          <w:sz w:val="28"/>
          <w:szCs w:val="28"/>
        </w:rPr>
        <w:t xml:space="preserve">  6</w:t>
      </w:r>
    </w:p>
    <w:p w:rsidR="00BC693B" w:rsidRPr="00BC693B" w:rsidRDefault="00BC693B" w:rsidP="00BC693B">
      <w:pPr>
        <w:pStyle w:val="ListParagraph"/>
        <w:numPr>
          <w:ilvl w:val="2"/>
          <w:numId w:val="30"/>
        </w:numPr>
        <w:rPr>
          <w:sz w:val="28"/>
          <w:szCs w:val="28"/>
        </w:rPr>
      </w:pPr>
      <w:r w:rsidRPr="00BC693B">
        <w:rPr>
          <w:sz w:val="28"/>
          <w:szCs w:val="28"/>
        </w:rPr>
        <w:t>A Basic Example</w:t>
      </w:r>
      <w:r w:rsidR="004E3CF9">
        <w:rPr>
          <w:sz w:val="28"/>
          <w:szCs w:val="28"/>
        </w:rPr>
        <w:t>------------------------------------------------------------</w:t>
      </w:r>
      <w:r w:rsidR="00A67B80">
        <w:rPr>
          <w:sz w:val="28"/>
          <w:szCs w:val="28"/>
        </w:rPr>
        <w:t xml:space="preserve"> 7</w:t>
      </w:r>
    </w:p>
    <w:p w:rsidR="00BC693B" w:rsidRDefault="00BC693B" w:rsidP="00BC693B">
      <w:pPr>
        <w:pStyle w:val="ListParagraph"/>
        <w:numPr>
          <w:ilvl w:val="2"/>
          <w:numId w:val="30"/>
        </w:numPr>
        <w:rPr>
          <w:sz w:val="28"/>
          <w:szCs w:val="28"/>
        </w:rPr>
      </w:pPr>
      <w:r w:rsidRPr="00BC693B">
        <w:rPr>
          <w:sz w:val="28"/>
          <w:szCs w:val="28"/>
        </w:rPr>
        <w:t>Component Which We used in our Project</w:t>
      </w:r>
      <w:r w:rsidR="004E3CF9">
        <w:rPr>
          <w:sz w:val="28"/>
          <w:szCs w:val="28"/>
        </w:rPr>
        <w:t>-------------------------</w:t>
      </w:r>
      <w:r w:rsidR="00A67B80">
        <w:rPr>
          <w:sz w:val="28"/>
          <w:szCs w:val="28"/>
        </w:rPr>
        <w:t xml:space="preserve">  8</w:t>
      </w:r>
    </w:p>
    <w:p w:rsidR="00BC693B" w:rsidRPr="00BC693B" w:rsidRDefault="00BC693B" w:rsidP="00BC693B">
      <w:pPr>
        <w:pStyle w:val="ListParagraph"/>
        <w:numPr>
          <w:ilvl w:val="1"/>
          <w:numId w:val="30"/>
        </w:numPr>
        <w:rPr>
          <w:b/>
          <w:sz w:val="28"/>
          <w:szCs w:val="28"/>
        </w:rPr>
      </w:pPr>
      <w:r w:rsidRPr="00BC693B">
        <w:rPr>
          <w:b/>
          <w:sz w:val="28"/>
          <w:szCs w:val="28"/>
        </w:rPr>
        <w:t>DataBase</w:t>
      </w:r>
      <w:r w:rsidR="004E3CF9" w:rsidRPr="00A10CA5">
        <w:rPr>
          <w:sz w:val="28"/>
          <w:szCs w:val="28"/>
        </w:rPr>
        <w:t>-------------------------------------------------------------------------</w:t>
      </w:r>
      <w:r w:rsidR="00A67B80">
        <w:rPr>
          <w:sz w:val="28"/>
          <w:szCs w:val="28"/>
        </w:rPr>
        <w:t xml:space="preserve"> 9</w:t>
      </w:r>
    </w:p>
    <w:p w:rsidR="00BC693B" w:rsidRDefault="00BC693B" w:rsidP="00BC693B">
      <w:pPr>
        <w:pStyle w:val="ListParagraph"/>
        <w:numPr>
          <w:ilvl w:val="1"/>
          <w:numId w:val="30"/>
        </w:numPr>
        <w:rPr>
          <w:b/>
          <w:sz w:val="28"/>
          <w:szCs w:val="28"/>
        </w:rPr>
      </w:pPr>
      <w:r w:rsidRPr="00BC693B">
        <w:rPr>
          <w:b/>
          <w:sz w:val="28"/>
          <w:szCs w:val="28"/>
        </w:rPr>
        <w:t>MySQL</w:t>
      </w:r>
      <w:r w:rsidR="004E3CF9" w:rsidRPr="00A10CA5">
        <w:rPr>
          <w:sz w:val="28"/>
          <w:szCs w:val="28"/>
        </w:rPr>
        <w:t>----------------------------------------------------------------------------</w:t>
      </w:r>
      <w:r w:rsidR="00A67B80">
        <w:rPr>
          <w:sz w:val="28"/>
          <w:szCs w:val="28"/>
        </w:rPr>
        <w:t xml:space="preserve"> 10</w:t>
      </w:r>
    </w:p>
    <w:p w:rsidR="00BC693B" w:rsidRDefault="00BC693B" w:rsidP="00BC693B">
      <w:pPr>
        <w:pStyle w:val="ListParagraph"/>
        <w:numPr>
          <w:ilvl w:val="1"/>
          <w:numId w:val="30"/>
        </w:numPr>
        <w:rPr>
          <w:b/>
          <w:sz w:val="28"/>
          <w:szCs w:val="28"/>
        </w:rPr>
      </w:pPr>
      <w:r>
        <w:rPr>
          <w:b/>
          <w:sz w:val="28"/>
          <w:szCs w:val="28"/>
        </w:rPr>
        <w:t>WAMP Server</w:t>
      </w:r>
      <w:r w:rsidR="004E3CF9" w:rsidRPr="00A10CA5">
        <w:rPr>
          <w:sz w:val="28"/>
          <w:szCs w:val="28"/>
        </w:rPr>
        <w:t>-------------------------------------------------------------------</w:t>
      </w:r>
      <w:r w:rsidR="00A67B80">
        <w:rPr>
          <w:sz w:val="28"/>
          <w:szCs w:val="28"/>
        </w:rPr>
        <w:t xml:space="preserve"> 11</w:t>
      </w:r>
    </w:p>
    <w:p w:rsidR="00BC693B" w:rsidRDefault="00BC693B" w:rsidP="00BC693B">
      <w:pPr>
        <w:pStyle w:val="ListParagraph"/>
        <w:numPr>
          <w:ilvl w:val="1"/>
          <w:numId w:val="30"/>
        </w:numPr>
        <w:rPr>
          <w:b/>
          <w:sz w:val="28"/>
          <w:szCs w:val="28"/>
        </w:rPr>
      </w:pPr>
      <w:r>
        <w:rPr>
          <w:b/>
          <w:sz w:val="28"/>
          <w:szCs w:val="28"/>
        </w:rPr>
        <w:t>PhpMyAdmin</w:t>
      </w:r>
      <w:r w:rsidR="004E3CF9" w:rsidRPr="00A10CA5">
        <w:rPr>
          <w:sz w:val="28"/>
          <w:szCs w:val="28"/>
        </w:rPr>
        <w:t>-------------------------------------------------------------------</w:t>
      </w:r>
      <w:r w:rsidR="00A67B80">
        <w:rPr>
          <w:sz w:val="28"/>
          <w:szCs w:val="28"/>
        </w:rPr>
        <w:t xml:space="preserve"> 11</w:t>
      </w:r>
    </w:p>
    <w:p w:rsidR="00BC693B" w:rsidRDefault="00BC693B" w:rsidP="00BC693B">
      <w:pPr>
        <w:pStyle w:val="ListParagraph"/>
        <w:numPr>
          <w:ilvl w:val="1"/>
          <w:numId w:val="30"/>
        </w:numPr>
        <w:rPr>
          <w:b/>
          <w:sz w:val="28"/>
          <w:szCs w:val="28"/>
        </w:rPr>
      </w:pPr>
      <w:r>
        <w:rPr>
          <w:b/>
          <w:sz w:val="28"/>
          <w:szCs w:val="28"/>
        </w:rPr>
        <w:t>JTattoo</w:t>
      </w:r>
      <w:r w:rsidR="004E3CF9" w:rsidRPr="00A10CA5">
        <w:rPr>
          <w:sz w:val="28"/>
          <w:szCs w:val="28"/>
        </w:rPr>
        <w:t>---------------------------------------------------------------------------</w:t>
      </w:r>
      <w:r w:rsidR="00A67B80">
        <w:rPr>
          <w:sz w:val="28"/>
          <w:szCs w:val="28"/>
        </w:rPr>
        <w:t xml:space="preserve"> 11</w:t>
      </w:r>
    </w:p>
    <w:p w:rsidR="00BC693B" w:rsidRDefault="00BC693B" w:rsidP="00BC693B">
      <w:pPr>
        <w:pStyle w:val="ListParagraph"/>
        <w:rPr>
          <w:b/>
          <w:sz w:val="28"/>
          <w:szCs w:val="28"/>
        </w:rPr>
      </w:pPr>
    </w:p>
    <w:p w:rsidR="00BC693B" w:rsidRDefault="00BC693B" w:rsidP="0066521E">
      <w:pPr>
        <w:jc w:val="center"/>
        <w:rPr>
          <w:color w:val="FF0000"/>
          <w:sz w:val="40"/>
          <w:szCs w:val="40"/>
        </w:rPr>
      </w:pPr>
      <w:r>
        <w:rPr>
          <w:color w:val="FF0000"/>
          <w:sz w:val="40"/>
          <w:szCs w:val="40"/>
        </w:rPr>
        <w:t>CHAPTER-2</w:t>
      </w:r>
    </w:p>
    <w:p w:rsidR="00BC693B" w:rsidRPr="00A10CA5" w:rsidRDefault="00BC693B" w:rsidP="00BC693B">
      <w:pPr>
        <w:pStyle w:val="ListParagraph"/>
        <w:numPr>
          <w:ilvl w:val="0"/>
          <w:numId w:val="30"/>
        </w:numPr>
        <w:rPr>
          <w:sz w:val="32"/>
          <w:szCs w:val="32"/>
        </w:rPr>
      </w:pPr>
      <w:r w:rsidRPr="00BC693B">
        <w:rPr>
          <w:b/>
          <w:sz w:val="32"/>
          <w:szCs w:val="32"/>
        </w:rPr>
        <w:t>System Analysis and database Design</w:t>
      </w:r>
      <w:r w:rsidR="004E3CF9" w:rsidRPr="00A10CA5">
        <w:rPr>
          <w:b/>
          <w:sz w:val="32"/>
          <w:szCs w:val="32"/>
        </w:rPr>
        <w:t>--------------------------</w:t>
      </w:r>
      <w:r w:rsidR="00A67B80">
        <w:rPr>
          <w:b/>
          <w:sz w:val="32"/>
          <w:szCs w:val="32"/>
        </w:rPr>
        <w:t xml:space="preserve"> 12</w:t>
      </w:r>
    </w:p>
    <w:p w:rsidR="00BC693B" w:rsidRPr="00A10CA5" w:rsidRDefault="00BC693B" w:rsidP="004E3CF9">
      <w:pPr>
        <w:pStyle w:val="ListParagraph"/>
        <w:numPr>
          <w:ilvl w:val="1"/>
          <w:numId w:val="30"/>
        </w:numPr>
        <w:rPr>
          <w:sz w:val="28"/>
          <w:szCs w:val="28"/>
        </w:rPr>
      </w:pPr>
      <w:r w:rsidRPr="004E3CF9">
        <w:rPr>
          <w:b/>
          <w:sz w:val="28"/>
          <w:szCs w:val="28"/>
        </w:rPr>
        <w:t>ER Diagram</w:t>
      </w:r>
      <w:r w:rsidR="004E3CF9" w:rsidRPr="00A10CA5">
        <w:rPr>
          <w:sz w:val="28"/>
          <w:szCs w:val="28"/>
        </w:rPr>
        <w:t>---------------------------------------------------------------------</w:t>
      </w:r>
      <w:r w:rsidR="00A67B80">
        <w:rPr>
          <w:sz w:val="28"/>
          <w:szCs w:val="28"/>
        </w:rPr>
        <w:t xml:space="preserve"> 12</w:t>
      </w:r>
    </w:p>
    <w:p w:rsidR="004E3CF9" w:rsidRDefault="004E3CF9" w:rsidP="004E3CF9">
      <w:pPr>
        <w:pStyle w:val="ListParagraph"/>
        <w:numPr>
          <w:ilvl w:val="1"/>
          <w:numId w:val="30"/>
        </w:numPr>
        <w:rPr>
          <w:b/>
          <w:sz w:val="28"/>
          <w:szCs w:val="28"/>
        </w:rPr>
      </w:pPr>
      <w:r>
        <w:rPr>
          <w:b/>
          <w:sz w:val="28"/>
          <w:szCs w:val="28"/>
        </w:rPr>
        <w:t>Functional Requirement</w:t>
      </w:r>
      <w:r w:rsidRPr="00A10CA5">
        <w:rPr>
          <w:sz w:val="28"/>
          <w:szCs w:val="28"/>
        </w:rPr>
        <w:t>---------------------------------------------------</w:t>
      </w:r>
      <w:r w:rsidR="00A67B80">
        <w:rPr>
          <w:sz w:val="28"/>
          <w:szCs w:val="28"/>
        </w:rPr>
        <w:t xml:space="preserve"> 13</w:t>
      </w:r>
    </w:p>
    <w:p w:rsidR="004E3CF9" w:rsidRDefault="004E3CF9" w:rsidP="004E3CF9">
      <w:pPr>
        <w:pStyle w:val="ListParagraph"/>
        <w:numPr>
          <w:ilvl w:val="1"/>
          <w:numId w:val="30"/>
        </w:numPr>
        <w:rPr>
          <w:b/>
          <w:sz w:val="28"/>
          <w:szCs w:val="28"/>
        </w:rPr>
      </w:pPr>
      <w:r>
        <w:rPr>
          <w:b/>
          <w:sz w:val="28"/>
          <w:szCs w:val="28"/>
        </w:rPr>
        <w:t>Non functional Requirement</w:t>
      </w:r>
      <w:r w:rsidRPr="00A10CA5">
        <w:rPr>
          <w:sz w:val="28"/>
          <w:szCs w:val="28"/>
        </w:rPr>
        <w:t>---------------------------------------------</w:t>
      </w:r>
      <w:r w:rsidR="00A67B80">
        <w:rPr>
          <w:sz w:val="28"/>
          <w:szCs w:val="28"/>
        </w:rPr>
        <w:t xml:space="preserve"> 13</w:t>
      </w:r>
    </w:p>
    <w:p w:rsidR="004E3CF9" w:rsidRDefault="004E3CF9" w:rsidP="004E3CF9">
      <w:pPr>
        <w:pStyle w:val="ListParagraph"/>
        <w:numPr>
          <w:ilvl w:val="1"/>
          <w:numId w:val="30"/>
        </w:numPr>
        <w:rPr>
          <w:b/>
          <w:sz w:val="28"/>
          <w:szCs w:val="28"/>
        </w:rPr>
      </w:pPr>
      <w:r>
        <w:rPr>
          <w:b/>
          <w:sz w:val="28"/>
          <w:szCs w:val="28"/>
        </w:rPr>
        <w:t>Use Case Diagram</w:t>
      </w:r>
      <w:r w:rsidRPr="00A10CA5">
        <w:rPr>
          <w:sz w:val="28"/>
          <w:szCs w:val="28"/>
        </w:rPr>
        <w:t>--------------------------------------------------------</w:t>
      </w:r>
      <w:r w:rsidR="0066521E">
        <w:rPr>
          <w:sz w:val="28"/>
          <w:szCs w:val="28"/>
        </w:rPr>
        <w:t>-----</w:t>
      </w:r>
      <w:r w:rsidR="00A67B80">
        <w:rPr>
          <w:sz w:val="28"/>
          <w:szCs w:val="28"/>
        </w:rPr>
        <w:t>14</w:t>
      </w:r>
    </w:p>
    <w:p w:rsidR="004E3CF9" w:rsidRDefault="004E3CF9" w:rsidP="004E3CF9">
      <w:pPr>
        <w:pStyle w:val="ListParagraph"/>
        <w:rPr>
          <w:b/>
          <w:sz w:val="28"/>
          <w:szCs w:val="28"/>
        </w:rPr>
      </w:pPr>
    </w:p>
    <w:p w:rsidR="004E3CF9" w:rsidRDefault="004E3CF9" w:rsidP="0066521E">
      <w:pPr>
        <w:jc w:val="center"/>
        <w:rPr>
          <w:color w:val="FF0000"/>
          <w:sz w:val="40"/>
          <w:szCs w:val="40"/>
        </w:rPr>
      </w:pPr>
      <w:r>
        <w:rPr>
          <w:color w:val="FF0000"/>
          <w:sz w:val="40"/>
          <w:szCs w:val="40"/>
        </w:rPr>
        <w:t>CHAPTER-3</w:t>
      </w:r>
    </w:p>
    <w:p w:rsidR="004E3CF9" w:rsidRPr="004E3CF9" w:rsidRDefault="004E3CF9" w:rsidP="004E3CF9">
      <w:pPr>
        <w:pStyle w:val="ListParagraph"/>
        <w:numPr>
          <w:ilvl w:val="0"/>
          <w:numId w:val="30"/>
        </w:numPr>
        <w:rPr>
          <w:b/>
          <w:sz w:val="32"/>
          <w:szCs w:val="32"/>
        </w:rPr>
      </w:pPr>
      <w:r w:rsidRPr="004E3CF9">
        <w:rPr>
          <w:b/>
          <w:sz w:val="32"/>
          <w:szCs w:val="32"/>
        </w:rPr>
        <w:t>System Implementation</w:t>
      </w:r>
      <w:r w:rsidRPr="00A10CA5">
        <w:rPr>
          <w:sz w:val="32"/>
          <w:szCs w:val="32"/>
        </w:rPr>
        <w:t>----------------------------------------</w:t>
      </w:r>
      <w:r w:rsidR="00A67B80">
        <w:rPr>
          <w:sz w:val="32"/>
          <w:szCs w:val="32"/>
        </w:rPr>
        <w:t xml:space="preserve"> 15</w:t>
      </w:r>
    </w:p>
    <w:p w:rsidR="004E3CF9" w:rsidRPr="004E3CF9" w:rsidRDefault="004E3CF9" w:rsidP="004E3CF9">
      <w:pPr>
        <w:pStyle w:val="ListParagraph"/>
        <w:numPr>
          <w:ilvl w:val="1"/>
          <w:numId w:val="30"/>
        </w:numPr>
        <w:rPr>
          <w:b/>
          <w:sz w:val="28"/>
          <w:szCs w:val="28"/>
        </w:rPr>
      </w:pPr>
      <w:r w:rsidRPr="004E3CF9">
        <w:rPr>
          <w:b/>
          <w:sz w:val="28"/>
          <w:szCs w:val="28"/>
        </w:rPr>
        <w:t>Database Design</w:t>
      </w:r>
      <w:r w:rsidRPr="00A10CA5">
        <w:rPr>
          <w:sz w:val="28"/>
          <w:szCs w:val="28"/>
        </w:rPr>
        <w:t>---------------------------------------------------------</w:t>
      </w:r>
      <w:r w:rsidRPr="004E3CF9">
        <w:rPr>
          <w:b/>
          <w:sz w:val="28"/>
          <w:szCs w:val="28"/>
        </w:rPr>
        <w:t xml:space="preserve"> </w:t>
      </w:r>
      <w:r w:rsidR="00A67B80">
        <w:rPr>
          <w:b/>
          <w:sz w:val="28"/>
          <w:szCs w:val="28"/>
        </w:rPr>
        <w:t>15</w:t>
      </w:r>
    </w:p>
    <w:p w:rsidR="004E3CF9" w:rsidRDefault="004E3CF9" w:rsidP="004E3CF9">
      <w:pPr>
        <w:pStyle w:val="ListParagraph"/>
        <w:numPr>
          <w:ilvl w:val="1"/>
          <w:numId w:val="30"/>
        </w:numPr>
        <w:rPr>
          <w:b/>
          <w:sz w:val="28"/>
          <w:szCs w:val="28"/>
        </w:rPr>
      </w:pPr>
      <w:r w:rsidRPr="004E3CF9">
        <w:rPr>
          <w:b/>
          <w:sz w:val="28"/>
          <w:szCs w:val="28"/>
        </w:rPr>
        <w:t>Database Connectivity</w:t>
      </w:r>
      <w:r w:rsidRPr="00A10CA5">
        <w:rPr>
          <w:sz w:val="28"/>
          <w:szCs w:val="28"/>
        </w:rPr>
        <w:t>-------------------------------------------------</w:t>
      </w:r>
      <w:r w:rsidR="00A67B80">
        <w:rPr>
          <w:sz w:val="28"/>
          <w:szCs w:val="28"/>
        </w:rPr>
        <w:t xml:space="preserve"> 20</w:t>
      </w:r>
    </w:p>
    <w:p w:rsidR="004E3CF9" w:rsidRPr="00A10CA5" w:rsidRDefault="004E3CF9" w:rsidP="004E3CF9">
      <w:pPr>
        <w:pStyle w:val="ListParagraph"/>
        <w:numPr>
          <w:ilvl w:val="1"/>
          <w:numId w:val="30"/>
        </w:numPr>
        <w:rPr>
          <w:sz w:val="28"/>
          <w:szCs w:val="28"/>
        </w:rPr>
      </w:pPr>
      <w:r>
        <w:rPr>
          <w:b/>
          <w:sz w:val="28"/>
          <w:szCs w:val="28"/>
        </w:rPr>
        <w:t>Implementation of Database operations</w:t>
      </w:r>
      <w:r w:rsidRPr="00A10CA5">
        <w:rPr>
          <w:sz w:val="28"/>
          <w:szCs w:val="28"/>
        </w:rPr>
        <w:t>-------------------------</w:t>
      </w:r>
      <w:r w:rsidR="00A67B80">
        <w:rPr>
          <w:sz w:val="28"/>
          <w:szCs w:val="28"/>
        </w:rPr>
        <w:t xml:space="preserve"> 21</w:t>
      </w:r>
    </w:p>
    <w:p w:rsidR="004E3CF9" w:rsidRDefault="004E3CF9" w:rsidP="004E3CF9">
      <w:pPr>
        <w:pStyle w:val="ListParagraph"/>
        <w:numPr>
          <w:ilvl w:val="1"/>
          <w:numId w:val="30"/>
        </w:numPr>
        <w:rPr>
          <w:b/>
          <w:sz w:val="28"/>
          <w:szCs w:val="28"/>
        </w:rPr>
      </w:pPr>
      <w:r>
        <w:rPr>
          <w:b/>
          <w:sz w:val="28"/>
          <w:szCs w:val="28"/>
        </w:rPr>
        <w:t>Stored Procedure</w:t>
      </w:r>
      <w:r w:rsidRPr="00A10CA5">
        <w:rPr>
          <w:sz w:val="28"/>
          <w:szCs w:val="28"/>
        </w:rPr>
        <w:t>-------------------------------------------------------</w:t>
      </w:r>
      <w:r w:rsidR="00A67B80">
        <w:rPr>
          <w:sz w:val="28"/>
          <w:szCs w:val="28"/>
        </w:rPr>
        <w:t xml:space="preserve">  27</w:t>
      </w:r>
    </w:p>
    <w:p w:rsidR="004E3CF9" w:rsidRDefault="004E3CF9" w:rsidP="004E3CF9">
      <w:pPr>
        <w:pStyle w:val="ListParagraph"/>
        <w:numPr>
          <w:ilvl w:val="1"/>
          <w:numId w:val="30"/>
        </w:numPr>
        <w:rPr>
          <w:b/>
          <w:sz w:val="28"/>
          <w:szCs w:val="28"/>
        </w:rPr>
      </w:pPr>
      <w:r>
        <w:rPr>
          <w:b/>
          <w:sz w:val="28"/>
          <w:szCs w:val="28"/>
        </w:rPr>
        <w:t>Trigger</w:t>
      </w:r>
      <w:r w:rsidRPr="00A10CA5">
        <w:rPr>
          <w:sz w:val="28"/>
          <w:szCs w:val="28"/>
        </w:rPr>
        <w:t>----------------------------------------------------------------------</w:t>
      </w:r>
      <w:r w:rsidR="00A67B80">
        <w:rPr>
          <w:sz w:val="28"/>
          <w:szCs w:val="28"/>
        </w:rPr>
        <w:t xml:space="preserve"> 29</w:t>
      </w:r>
    </w:p>
    <w:p w:rsidR="004E3CF9" w:rsidRDefault="004E3CF9" w:rsidP="004E3CF9">
      <w:pPr>
        <w:rPr>
          <w:b/>
          <w:sz w:val="28"/>
          <w:szCs w:val="28"/>
        </w:rPr>
      </w:pPr>
    </w:p>
    <w:p w:rsidR="004E3CF9" w:rsidRDefault="004E3CF9" w:rsidP="0066521E">
      <w:pPr>
        <w:jc w:val="center"/>
        <w:rPr>
          <w:color w:val="FF0000"/>
          <w:sz w:val="40"/>
          <w:szCs w:val="40"/>
        </w:rPr>
      </w:pPr>
      <w:r>
        <w:rPr>
          <w:color w:val="FF0000"/>
          <w:sz w:val="40"/>
          <w:szCs w:val="40"/>
        </w:rPr>
        <w:t>CHAPTER-4</w:t>
      </w:r>
    </w:p>
    <w:p w:rsidR="004E3CF9" w:rsidRDefault="004E3CF9" w:rsidP="004E3CF9">
      <w:pPr>
        <w:pStyle w:val="ListParagraph"/>
        <w:numPr>
          <w:ilvl w:val="0"/>
          <w:numId w:val="30"/>
        </w:numPr>
        <w:rPr>
          <w:b/>
          <w:sz w:val="32"/>
          <w:szCs w:val="32"/>
        </w:rPr>
      </w:pPr>
      <w:r>
        <w:rPr>
          <w:b/>
          <w:sz w:val="32"/>
          <w:szCs w:val="32"/>
        </w:rPr>
        <w:t>Result and Discussion</w:t>
      </w:r>
      <w:r w:rsidRPr="00A10CA5">
        <w:rPr>
          <w:sz w:val="32"/>
          <w:szCs w:val="32"/>
        </w:rPr>
        <w:t>--------------------------------------------</w:t>
      </w:r>
      <w:r w:rsidR="00A67B80">
        <w:rPr>
          <w:sz w:val="32"/>
          <w:szCs w:val="32"/>
        </w:rPr>
        <w:t xml:space="preserve"> 30</w:t>
      </w:r>
    </w:p>
    <w:p w:rsidR="004E3CF9" w:rsidRDefault="004E3CF9" w:rsidP="004E3CF9">
      <w:pPr>
        <w:rPr>
          <w:b/>
          <w:sz w:val="32"/>
          <w:szCs w:val="32"/>
        </w:rPr>
      </w:pPr>
    </w:p>
    <w:p w:rsidR="004E3CF9" w:rsidRDefault="004E3CF9" w:rsidP="0066521E">
      <w:pPr>
        <w:jc w:val="center"/>
        <w:rPr>
          <w:color w:val="FF0000"/>
          <w:sz w:val="40"/>
          <w:szCs w:val="40"/>
        </w:rPr>
      </w:pPr>
      <w:r>
        <w:rPr>
          <w:color w:val="FF0000"/>
          <w:sz w:val="40"/>
          <w:szCs w:val="40"/>
        </w:rPr>
        <w:t>CHAPTER-5</w:t>
      </w:r>
    </w:p>
    <w:p w:rsidR="004E3CF9" w:rsidRPr="004E3CF9" w:rsidRDefault="004E3CF9" w:rsidP="004E3CF9">
      <w:pPr>
        <w:pStyle w:val="ListParagraph"/>
        <w:numPr>
          <w:ilvl w:val="0"/>
          <w:numId w:val="30"/>
        </w:numPr>
        <w:rPr>
          <w:b/>
          <w:sz w:val="32"/>
          <w:szCs w:val="32"/>
        </w:rPr>
      </w:pPr>
      <w:r>
        <w:rPr>
          <w:b/>
          <w:sz w:val="32"/>
          <w:szCs w:val="32"/>
        </w:rPr>
        <w:t>Conclusion</w:t>
      </w:r>
      <w:r w:rsidRPr="00A10CA5">
        <w:rPr>
          <w:sz w:val="32"/>
          <w:szCs w:val="32"/>
        </w:rPr>
        <w:t>-----------------------------------------------------------</w:t>
      </w:r>
      <w:r w:rsidR="00A67B80">
        <w:rPr>
          <w:sz w:val="32"/>
          <w:szCs w:val="32"/>
        </w:rPr>
        <w:t xml:space="preserve"> 41</w:t>
      </w:r>
    </w:p>
    <w:p w:rsidR="004E3CF9" w:rsidRPr="004E3CF9" w:rsidRDefault="004E3CF9" w:rsidP="004E3CF9">
      <w:pPr>
        <w:rPr>
          <w:b/>
          <w:sz w:val="32"/>
          <w:szCs w:val="32"/>
        </w:rPr>
      </w:pPr>
    </w:p>
    <w:p w:rsidR="004E3CF9" w:rsidRPr="004E3CF9" w:rsidRDefault="004E3CF9" w:rsidP="004E3CF9">
      <w:pPr>
        <w:rPr>
          <w:b/>
          <w:sz w:val="28"/>
          <w:szCs w:val="28"/>
        </w:rPr>
      </w:pPr>
    </w:p>
    <w:p w:rsidR="004E3CF9" w:rsidRPr="004E3CF9" w:rsidRDefault="004E3CF9" w:rsidP="004E3CF9">
      <w:pPr>
        <w:pStyle w:val="ListParagraph"/>
        <w:rPr>
          <w:b/>
          <w:sz w:val="28"/>
          <w:szCs w:val="28"/>
        </w:rPr>
      </w:pPr>
    </w:p>
    <w:p w:rsidR="00BC693B" w:rsidRPr="00BC693B" w:rsidRDefault="00BC693B" w:rsidP="00BC693B">
      <w:pPr>
        <w:pStyle w:val="ListParagraph"/>
        <w:rPr>
          <w:b/>
          <w:sz w:val="28"/>
          <w:szCs w:val="28"/>
        </w:rPr>
      </w:pPr>
    </w:p>
    <w:p w:rsidR="00316619" w:rsidRDefault="00316619" w:rsidP="00316619">
      <w:pPr>
        <w:rPr>
          <w:color w:val="auto"/>
          <w:sz w:val="28"/>
          <w:szCs w:val="28"/>
        </w:rPr>
      </w:pPr>
    </w:p>
    <w:p w:rsidR="00316619" w:rsidRPr="00316619" w:rsidRDefault="00316619" w:rsidP="00316619">
      <w:pPr>
        <w:rPr>
          <w:color w:val="auto"/>
          <w:sz w:val="28"/>
          <w:szCs w:val="28"/>
        </w:rPr>
      </w:pPr>
    </w:p>
    <w:p w:rsidR="006B7BAB" w:rsidRDefault="006B7BAB">
      <w:pPr>
        <w:spacing w:after="200"/>
      </w:pPr>
      <w:r>
        <w:br w:type="page"/>
      </w:r>
    </w:p>
    <w:p w:rsidR="006B7BAB" w:rsidRPr="00C81E0F" w:rsidRDefault="006B7BAB" w:rsidP="006B7BAB">
      <w:pPr>
        <w:tabs>
          <w:tab w:val="left" w:pos="375"/>
          <w:tab w:val="center" w:pos="4680"/>
        </w:tabs>
        <w:spacing w:before="30" w:after="0"/>
        <w:rPr>
          <w:rFonts w:ascii="Times New Roman" w:hAnsi="Times New Roman"/>
          <w:b/>
          <w:sz w:val="36"/>
          <w:szCs w:val="36"/>
        </w:rPr>
      </w:pPr>
      <w:r w:rsidRPr="00C81E0F">
        <w:rPr>
          <w:rFonts w:ascii="Times New Roman" w:hAnsi="Times New Roman"/>
          <w:b/>
          <w:sz w:val="36"/>
          <w:szCs w:val="36"/>
        </w:rPr>
        <w:lastRenderedPageBreak/>
        <w:t>CHAPTER 1</w:t>
      </w:r>
    </w:p>
    <w:p w:rsidR="006B7BAB" w:rsidRPr="00C81E0F" w:rsidRDefault="006B7BAB" w:rsidP="006B7BAB">
      <w:pPr>
        <w:tabs>
          <w:tab w:val="left" w:pos="375"/>
          <w:tab w:val="center" w:pos="4680"/>
        </w:tabs>
        <w:spacing w:before="30" w:after="0"/>
        <w:jc w:val="center"/>
        <w:rPr>
          <w:rFonts w:ascii="Times New Roman" w:hAnsi="Times New Roman"/>
          <w:b/>
          <w:sz w:val="40"/>
          <w:szCs w:val="40"/>
        </w:rPr>
      </w:pPr>
      <w:r w:rsidRPr="00C81E0F">
        <w:rPr>
          <w:rFonts w:ascii="Times New Roman" w:hAnsi="Times New Roman"/>
          <w:b/>
          <w:sz w:val="40"/>
          <w:szCs w:val="40"/>
        </w:rPr>
        <w:t>INTRODUCTION</w:t>
      </w:r>
    </w:p>
    <w:p w:rsidR="006B7BAB" w:rsidRDefault="006B7BAB" w:rsidP="006B7BAB">
      <w:pPr>
        <w:tabs>
          <w:tab w:val="left" w:pos="375"/>
          <w:tab w:val="center" w:pos="4680"/>
        </w:tabs>
        <w:spacing w:before="30" w:after="0" w:line="360" w:lineRule="auto"/>
        <w:jc w:val="both"/>
        <w:rPr>
          <w:rFonts w:ascii="Times New Roman" w:hAnsi="Times New Roman"/>
          <w:b/>
          <w:sz w:val="36"/>
          <w:szCs w:val="36"/>
        </w:rPr>
      </w:pPr>
    </w:p>
    <w:p w:rsidR="006B7BAB" w:rsidRPr="00C81E0F" w:rsidRDefault="006B7BAB" w:rsidP="006B7BAB">
      <w:pPr>
        <w:spacing w:before="30" w:after="0" w:line="360" w:lineRule="auto"/>
        <w:ind w:firstLine="720"/>
        <w:jc w:val="both"/>
        <w:rPr>
          <w:rFonts w:ascii="Times New Roman" w:hAnsi="Times New Roman"/>
          <w:color w:val="FF0000"/>
          <w:sz w:val="28"/>
          <w:szCs w:val="28"/>
        </w:rPr>
      </w:pPr>
      <w:r w:rsidRPr="00C81E0F">
        <w:rPr>
          <w:rFonts w:ascii="Times New Roman" w:hAnsi="Times New Roman"/>
          <w:color w:val="FF0000"/>
          <w:sz w:val="28"/>
          <w:szCs w:val="28"/>
        </w:rPr>
        <w:t>Library Management System is a Database application which is helpful for Librarians of college or any public library . This mini-Project is implemented using JAVA(Swings) .</w:t>
      </w:r>
    </w:p>
    <w:p w:rsidR="006B7BAB" w:rsidRPr="00C81E0F" w:rsidRDefault="006B7BAB" w:rsidP="006B7BAB">
      <w:pPr>
        <w:spacing w:before="30" w:after="0" w:line="360" w:lineRule="auto"/>
        <w:ind w:firstLine="720"/>
        <w:jc w:val="both"/>
        <w:rPr>
          <w:rFonts w:ascii="Times New Roman" w:hAnsi="Times New Roman"/>
          <w:color w:val="FF0000"/>
          <w:sz w:val="28"/>
          <w:szCs w:val="28"/>
        </w:rPr>
      </w:pPr>
    </w:p>
    <w:p w:rsidR="006B7BAB" w:rsidRPr="00C81E0F" w:rsidRDefault="006B7BAB" w:rsidP="006B7BAB">
      <w:pPr>
        <w:spacing w:before="30" w:after="0" w:line="360" w:lineRule="auto"/>
        <w:ind w:firstLine="720"/>
        <w:jc w:val="both"/>
        <w:rPr>
          <w:rFonts w:ascii="Times New Roman" w:hAnsi="Times New Roman"/>
          <w:color w:val="FF0000"/>
          <w:sz w:val="28"/>
          <w:szCs w:val="28"/>
        </w:rPr>
      </w:pPr>
      <w:r w:rsidRPr="00C81E0F">
        <w:rPr>
          <w:rFonts w:ascii="Times New Roman" w:hAnsi="Times New Roman"/>
          <w:color w:val="FF0000"/>
          <w:sz w:val="28"/>
          <w:szCs w:val="28"/>
        </w:rPr>
        <w:t>Operations supported by the application are insert, delete a0nd retrieve.This will allow n number of librarian to create an account and that librarian has rights to</w:t>
      </w:r>
    </w:p>
    <w:p w:rsidR="006B7BAB" w:rsidRPr="00C81E0F" w:rsidRDefault="006B7BAB" w:rsidP="006B7BAB">
      <w:pPr>
        <w:pStyle w:val="ListParagraph"/>
        <w:numPr>
          <w:ilvl w:val="0"/>
          <w:numId w:val="16"/>
        </w:numPr>
        <w:spacing w:before="30" w:after="0"/>
        <w:rPr>
          <w:rFonts w:ascii="Times New Roman" w:hAnsi="Times New Roman"/>
          <w:color w:val="FF0000"/>
          <w:sz w:val="28"/>
          <w:szCs w:val="28"/>
        </w:rPr>
      </w:pPr>
      <w:r w:rsidRPr="00C81E0F">
        <w:rPr>
          <w:rFonts w:ascii="Times New Roman" w:hAnsi="Times New Roman"/>
          <w:color w:val="FF0000"/>
          <w:sz w:val="28"/>
          <w:szCs w:val="28"/>
        </w:rPr>
        <w:t>Add new student</w:t>
      </w:r>
    </w:p>
    <w:p w:rsidR="006B7BAB" w:rsidRPr="00C81E0F" w:rsidRDefault="006B7BAB" w:rsidP="006B7BAB">
      <w:pPr>
        <w:pStyle w:val="ListParagraph"/>
        <w:numPr>
          <w:ilvl w:val="0"/>
          <w:numId w:val="16"/>
        </w:numPr>
        <w:spacing w:before="30" w:after="0"/>
        <w:rPr>
          <w:rFonts w:ascii="Times New Roman" w:hAnsi="Times New Roman"/>
          <w:color w:val="FF0000"/>
          <w:sz w:val="28"/>
          <w:szCs w:val="28"/>
        </w:rPr>
      </w:pPr>
      <w:r w:rsidRPr="00C81E0F">
        <w:rPr>
          <w:rFonts w:ascii="Times New Roman" w:hAnsi="Times New Roman"/>
          <w:color w:val="FF0000"/>
          <w:sz w:val="28"/>
          <w:szCs w:val="28"/>
        </w:rPr>
        <w:t>Add new books</w:t>
      </w:r>
    </w:p>
    <w:p w:rsidR="006B7BAB" w:rsidRPr="00C81E0F" w:rsidRDefault="006B7BAB" w:rsidP="006B7BAB">
      <w:pPr>
        <w:pStyle w:val="ListParagraph"/>
        <w:numPr>
          <w:ilvl w:val="0"/>
          <w:numId w:val="16"/>
        </w:numPr>
        <w:spacing w:before="30" w:after="0"/>
        <w:rPr>
          <w:rFonts w:ascii="Times New Roman" w:hAnsi="Times New Roman"/>
          <w:color w:val="FF0000"/>
          <w:sz w:val="28"/>
          <w:szCs w:val="28"/>
        </w:rPr>
      </w:pPr>
      <w:r w:rsidRPr="00C81E0F">
        <w:rPr>
          <w:rFonts w:ascii="Times New Roman" w:hAnsi="Times New Roman"/>
          <w:color w:val="FF0000"/>
          <w:sz w:val="28"/>
          <w:szCs w:val="28"/>
        </w:rPr>
        <w:t>Issue book to a particular student</w:t>
      </w:r>
    </w:p>
    <w:p w:rsidR="006B7BAB" w:rsidRPr="00C81E0F" w:rsidRDefault="006B7BAB" w:rsidP="006B7BAB">
      <w:pPr>
        <w:pStyle w:val="ListParagraph"/>
        <w:numPr>
          <w:ilvl w:val="0"/>
          <w:numId w:val="16"/>
        </w:numPr>
        <w:spacing w:before="30" w:after="0"/>
        <w:rPr>
          <w:rFonts w:ascii="Times New Roman" w:hAnsi="Times New Roman"/>
          <w:color w:val="FF0000"/>
          <w:sz w:val="28"/>
          <w:szCs w:val="28"/>
        </w:rPr>
      </w:pPr>
      <w:r w:rsidRPr="00C81E0F">
        <w:rPr>
          <w:rFonts w:ascii="Times New Roman" w:hAnsi="Times New Roman"/>
          <w:color w:val="FF0000"/>
          <w:sz w:val="28"/>
          <w:szCs w:val="28"/>
        </w:rPr>
        <w:t>Taking book back from student</w:t>
      </w:r>
    </w:p>
    <w:p w:rsidR="006B7BAB" w:rsidRPr="00791E5A" w:rsidRDefault="006B7BAB" w:rsidP="006B7BAB">
      <w:pPr>
        <w:pStyle w:val="ListParagraph"/>
        <w:spacing w:before="30" w:after="0"/>
        <w:ind w:left="1440"/>
        <w:rPr>
          <w:rFonts w:ascii="Times New Roman" w:hAnsi="Times New Roman"/>
          <w:color w:val="FF0000"/>
          <w:sz w:val="24"/>
          <w:szCs w:val="24"/>
        </w:rPr>
      </w:pPr>
    </w:p>
    <w:p w:rsidR="006B7BAB" w:rsidRDefault="006B7BAB" w:rsidP="006B7BAB">
      <w:pPr>
        <w:spacing w:before="30" w:after="0" w:line="360" w:lineRule="auto"/>
        <w:ind w:firstLine="720"/>
        <w:rPr>
          <w:rFonts w:ascii="Lucida Console" w:hAnsi="Lucida Console"/>
          <w:color w:val="FF0000"/>
          <w:sz w:val="24"/>
          <w:szCs w:val="24"/>
        </w:rPr>
      </w:pPr>
    </w:p>
    <w:p w:rsidR="006B7BAB" w:rsidRDefault="006B7BAB" w:rsidP="006B7BAB">
      <w:pPr>
        <w:spacing w:before="30" w:after="0" w:line="360" w:lineRule="auto"/>
        <w:ind w:firstLine="720"/>
        <w:rPr>
          <w:rFonts w:ascii="Lucida Console" w:hAnsi="Lucida Console"/>
          <w:color w:val="FF0000"/>
          <w:sz w:val="24"/>
          <w:szCs w:val="24"/>
        </w:rPr>
      </w:pPr>
    </w:p>
    <w:p w:rsidR="006B7BAB" w:rsidRDefault="006B7BAB" w:rsidP="006B7BAB">
      <w:pPr>
        <w:spacing w:before="30" w:after="0" w:line="360" w:lineRule="auto"/>
        <w:ind w:firstLine="720"/>
        <w:jc w:val="both"/>
        <w:rPr>
          <w:rFonts w:ascii="Times New Roman" w:hAnsi="Times New Roman"/>
          <w:sz w:val="28"/>
          <w:szCs w:val="28"/>
        </w:rPr>
      </w:pPr>
      <w:r w:rsidRPr="00C81E0F">
        <w:rPr>
          <w:rFonts w:ascii="Times New Roman" w:hAnsi="Times New Roman"/>
          <w:sz w:val="28"/>
          <w:szCs w:val="28"/>
        </w:rPr>
        <w:t xml:space="preserve">In the following sections, a brief introduction about the tools, languages and the databases used to develop the project are discussed. </w:t>
      </w:r>
    </w:p>
    <w:p w:rsidR="00C81E0F" w:rsidRPr="00C81E0F" w:rsidRDefault="00C81E0F" w:rsidP="006B7BAB">
      <w:pPr>
        <w:spacing w:before="30" w:after="0" w:line="360" w:lineRule="auto"/>
        <w:ind w:firstLine="720"/>
        <w:jc w:val="both"/>
        <w:rPr>
          <w:rFonts w:ascii="Times New Roman" w:hAnsi="Times New Roman"/>
          <w:sz w:val="28"/>
          <w:szCs w:val="28"/>
        </w:rPr>
      </w:pPr>
    </w:p>
    <w:p w:rsidR="00F97822" w:rsidRDefault="00F97822">
      <w:pPr>
        <w:pStyle w:val="Signature"/>
      </w:pPr>
    </w:p>
    <w:p w:rsidR="006B7BAB" w:rsidRPr="000A5117" w:rsidRDefault="006B7BAB" w:rsidP="006B7BAB">
      <w:pPr>
        <w:pStyle w:val="Signature"/>
        <w:numPr>
          <w:ilvl w:val="1"/>
          <w:numId w:val="17"/>
        </w:numPr>
        <w:rPr>
          <w:b/>
          <w:color w:val="9D3511" w:themeColor="accent1" w:themeShade="BF"/>
          <w:sz w:val="40"/>
          <w:szCs w:val="40"/>
        </w:rPr>
      </w:pPr>
      <w:r w:rsidRPr="000A5117">
        <w:rPr>
          <w:b/>
          <w:color w:val="9D3511" w:themeColor="accent1" w:themeShade="BF"/>
          <w:sz w:val="40"/>
          <w:szCs w:val="40"/>
        </w:rPr>
        <w:t>JAVA</w:t>
      </w:r>
    </w:p>
    <w:p w:rsidR="006B7BAB" w:rsidRDefault="006B7BAB" w:rsidP="006B7BAB">
      <w:pPr>
        <w:pStyle w:val="Signature"/>
        <w:rPr>
          <w:b/>
          <w:sz w:val="36"/>
          <w:szCs w:val="36"/>
        </w:rPr>
      </w:pPr>
    </w:p>
    <w:p w:rsidR="006B7BAB" w:rsidRPr="00C81E0F" w:rsidRDefault="006B7BAB" w:rsidP="006B7BAB">
      <w:pPr>
        <w:pStyle w:val="Signature"/>
        <w:rPr>
          <w:b/>
          <w:sz w:val="28"/>
          <w:szCs w:val="28"/>
        </w:rPr>
      </w:pPr>
    </w:p>
    <w:p w:rsidR="00C81E0F" w:rsidRPr="000A5117" w:rsidRDefault="006B7BAB" w:rsidP="006B7BAB">
      <w:pPr>
        <w:pStyle w:val="Signature"/>
        <w:rPr>
          <w:rFonts w:ascii="Georgia" w:hAnsi="Georgia" w:cs="Arial"/>
          <w:color w:val="222222"/>
          <w:sz w:val="27"/>
          <w:szCs w:val="27"/>
          <w:shd w:val="clear" w:color="auto" w:fill="FFFFFF"/>
        </w:rPr>
      </w:pPr>
      <w:r w:rsidRPr="000A5117">
        <w:rPr>
          <w:rFonts w:ascii="Georgia" w:hAnsi="Georgia" w:cs="Arial"/>
          <w:bCs/>
          <w:color w:val="222222"/>
          <w:sz w:val="27"/>
          <w:szCs w:val="27"/>
          <w:shd w:val="clear" w:color="auto" w:fill="FFFFFF"/>
        </w:rPr>
        <w:t>Java</w:t>
      </w:r>
      <w:r w:rsidRPr="000A5117">
        <w:rPr>
          <w:rFonts w:ascii="Georgia" w:hAnsi="Georgia" w:cs="Arial"/>
          <w:color w:val="222222"/>
          <w:sz w:val="27"/>
          <w:szCs w:val="27"/>
          <w:shd w:val="clear" w:color="auto" w:fill="FFFFFF"/>
        </w:rPr>
        <w:t> is a general-purpose </w:t>
      </w:r>
      <w:hyperlink r:id="rId9" w:tooltip="Programming language" w:history="1">
        <w:r w:rsidRPr="000A5117">
          <w:rPr>
            <w:rFonts w:ascii="Georgia" w:hAnsi="Georgia" w:cs="Arial"/>
            <w:color w:val="0B0080"/>
            <w:sz w:val="27"/>
            <w:szCs w:val="27"/>
          </w:rPr>
          <w:t>computer programming language</w:t>
        </w:r>
      </w:hyperlink>
      <w:r w:rsidRPr="000A5117">
        <w:rPr>
          <w:rFonts w:ascii="Georgia" w:hAnsi="Georgia" w:cs="Arial"/>
          <w:color w:val="222222"/>
          <w:sz w:val="27"/>
          <w:szCs w:val="27"/>
          <w:shd w:val="clear" w:color="auto" w:fill="FFFFFF"/>
        </w:rPr>
        <w:t> that is </w:t>
      </w:r>
      <w:hyperlink r:id="rId10" w:tooltip="Concurrent computing" w:history="1">
        <w:r w:rsidRPr="000A5117">
          <w:rPr>
            <w:rFonts w:ascii="Georgia" w:hAnsi="Georgia" w:cs="Arial"/>
            <w:color w:val="0B0080"/>
            <w:sz w:val="27"/>
            <w:szCs w:val="27"/>
          </w:rPr>
          <w:t>concurrent</w:t>
        </w:r>
      </w:hyperlink>
      <w:r w:rsidRPr="000A5117">
        <w:rPr>
          <w:rFonts w:ascii="Georgia" w:hAnsi="Georgia" w:cs="Arial"/>
          <w:color w:val="222222"/>
          <w:sz w:val="27"/>
          <w:szCs w:val="27"/>
          <w:shd w:val="clear" w:color="auto" w:fill="FFFFFF"/>
        </w:rPr>
        <w:t>, </w:t>
      </w:r>
      <w:hyperlink r:id="rId11" w:tooltip="Class-based programming" w:history="1">
        <w:r w:rsidRPr="000A5117">
          <w:rPr>
            <w:rFonts w:ascii="Georgia" w:hAnsi="Georgia" w:cs="Arial"/>
            <w:color w:val="0B0080"/>
            <w:sz w:val="27"/>
            <w:szCs w:val="27"/>
          </w:rPr>
          <w:t>class-based</w:t>
        </w:r>
      </w:hyperlink>
      <w:r w:rsidRPr="000A5117">
        <w:rPr>
          <w:rFonts w:ascii="Georgia" w:hAnsi="Georgia" w:cs="Arial"/>
          <w:color w:val="222222"/>
          <w:sz w:val="27"/>
          <w:szCs w:val="27"/>
          <w:shd w:val="clear" w:color="auto" w:fill="FFFFFF"/>
        </w:rPr>
        <w:t>, </w:t>
      </w:r>
      <w:hyperlink r:id="rId12" w:tooltip="Object-oriented programming" w:history="1">
        <w:r w:rsidRPr="000A5117">
          <w:rPr>
            <w:rFonts w:ascii="Georgia" w:hAnsi="Georgia" w:cs="Arial"/>
            <w:color w:val="0B0080"/>
            <w:sz w:val="27"/>
            <w:szCs w:val="27"/>
          </w:rPr>
          <w:t>object-oriented</w:t>
        </w:r>
      </w:hyperlink>
      <w:r w:rsidRPr="000A5117">
        <w:rPr>
          <w:rFonts w:ascii="Georgia" w:hAnsi="Georgia" w:cs="Arial"/>
          <w:color w:val="222222"/>
          <w:sz w:val="27"/>
          <w:szCs w:val="27"/>
          <w:shd w:val="clear" w:color="auto" w:fill="FFFFFF"/>
        </w:rPr>
        <w:t xml:space="preserve">  and specifically designed to have as few implementation dependencies as possible.</w:t>
      </w:r>
    </w:p>
    <w:p w:rsidR="00C81E0F" w:rsidRPr="000A5117" w:rsidRDefault="006B7BAB" w:rsidP="006B7BAB">
      <w:pPr>
        <w:pStyle w:val="Signature"/>
        <w:rPr>
          <w:rFonts w:ascii="Georgia" w:hAnsi="Georgia" w:cs="Arial"/>
          <w:color w:val="222222"/>
          <w:sz w:val="27"/>
          <w:szCs w:val="27"/>
          <w:shd w:val="clear" w:color="auto" w:fill="FFFFFF"/>
        </w:rPr>
      </w:pPr>
      <w:r w:rsidRPr="000A5117">
        <w:rPr>
          <w:rFonts w:ascii="Georgia" w:hAnsi="Georgia" w:cs="Arial"/>
          <w:color w:val="222222"/>
          <w:sz w:val="27"/>
          <w:szCs w:val="27"/>
          <w:shd w:val="clear" w:color="auto" w:fill="FFFFFF"/>
        </w:rPr>
        <w:lastRenderedPageBreak/>
        <w:t xml:space="preserve"> It is intended to let application developers "</w:t>
      </w:r>
      <w:hyperlink r:id="rId13" w:tooltip="Write once, run anywhere" w:history="1">
        <w:r w:rsidRPr="000A5117">
          <w:rPr>
            <w:rFonts w:ascii="Georgia" w:hAnsi="Georgia" w:cs="Arial"/>
            <w:color w:val="0B0080"/>
            <w:sz w:val="27"/>
            <w:szCs w:val="27"/>
          </w:rPr>
          <w:t>write once, run anywhere</w:t>
        </w:r>
      </w:hyperlink>
      <w:r w:rsidRPr="000A5117">
        <w:rPr>
          <w:rFonts w:ascii="Georgia" w:hAnsi="Georgia" w:cs="Arial"/>
          <w:color w:val="222222"/>
          <w:sz w:val="27"/>
          <w:szCs w:val="27"/>
          <w:shd w:val="clear" w:color="auto" w:fill="FFFFFF"/>
        </w:rPr>
        <w:t>" (WORA), meaning that </w:t>
      </w:r>
      <w:hyperlink r:id="rId14" w:tooltip="Compiler" w:history="1">
        <w:r w:rsidRPr="000A5117">
          <w:rPr>
            <w:rFonts w:ascii="Georgia" w:hAnsi="Georgia" w:cs="Arial"/>
            <w:color w:val="0B0080"/>
            <w:sz w:val="27"/>
            <w:szCs w:val="27"/>
          </w:rPr>
          <w:t>compiled</w:t>
        </w:r>
      </w:hyperlink>
      <w:r w:rsidRPr="000A5117">
        <w:rPr>
          <w:rFonts w:ascii="Georgia" w:hAnsi="Georgia" w:cs="Arial"/>
          <w:color w:val="222222"/>
          <w:sz w:val="27"/>
          <w:szCs w:val="27"/>
          <w:shd w:val="clear" w:color="auto" w:fill="FFFFFF"/>
        </w:rPr>
        <w:t> Java code can run on all platforms that support Java without the need for recompilation. </w:t>
      </w:r>
    </w:p>
    <w:p w:rsidR="006B7BAB" w:rsidRPr="000A5117" w:rsidRDefault="006B7BAB" w:rsidP="006B7BAB">
      <w:pPr>
        <w:pStyle w:val="Signature"/>
        <w:rPr>
          <w:rFonts w:ascii="Georgia" w:hAnsi="Georgia" w:cs="Arial"/>
          <w:sz w:val="27"/>
          <w:szCs w:val="27"/>
        </w:rPr>
      </w:pPr>
      <w:r w:rsidRPr="000A5117">
        <w:rPr>
          <w:rFonts w:ascii="Georgia" w:hAnsi="Georgia" w:cs="Arial"/>
          <w:color w:val="222222"/>
          <w:sz w:val="27"/>
          <w:szCs w:val="27"/>
          <w:shd w:val="clear" w:color="auto" w:fill="FFFFFF"/>
        </w:rPr>
        <w:t>Java applications are typically compiled to </w:t>
      </w:r>
      <w:hyperlink r:id="rId15" w:tooltip="Java bytecode" w:history="1">
        <w:r w:rsidRPr="000A5117">
          <w:rPr>
            <w:rFonts w:ascii="Georgia" w:hAnsi="Georgia" w:cs="Arial"/>
            <w:color w:val="0B0080"/>
            <w:sz w:val="27"/>
            <w:szCs w:val="27"/>
          </w:rPr>
          <w:t>byte</w:t>
        </w:r>
        <w:r w:rsidR="00C81E0F" w:rsidRPr="000A5117">
          <w:rPr>
            <w:rFonts w:ascii="Georgia" w:hAnsi="Georgia" w:cs="Arial"/>
            <w:color w:val="0B0080"/>
            <w:sz w:val="27"/>
            <w:szCs w:val="27"/>
          </w:rPr>
          <w:t xml:space="preserve"> </w:t>
        </w:r>
        <w:r w:rsidRPr="000A5117">
          <w:rPr>
            <w:rFonts w:ascii="Georgia" w:hAnsi="Georgia" w:cs="Arial"/>
            <w:color w:val="0B0080"/>
            <w:sz w:val="27"/>
            <w:szCs w:val="27"/>
          </w:rPr>
          <w:t>code</w:t>
        </w:r>
      </w:hyperlink>
      <w:r w:rsidRPr="000A5117">
        <w:rPr>
          <w:rFonts w:ascii="Georgia" w:hAnsi="Georgia" w:cs="Arial"/>
          <w:color w:val="222222"/>
          <w:sz w:val="27"/>
          <w:szCs w:val="27"/>
          <w:shd w:val="clear" w:color="auto" w:fill="FFFFFF"/>
        </w:rPr>
        <w:t> that can run on any </w:t>
      </w:r>
      <w:hyperlink r:id="rId16" w:tooltip="Java virtual machine" w:history="1">
        <w:r w:rsidRPr="000A5117">
          <w:rPr>
            <w:rFonts w:ascii="Georgia" w:hAnsi="Georgia" w:cs="Arial"/>
            <w:color w:val="0B0080"/>
            <w:sz w:val="27"/>
            <w:szCs w:val="27"/>
          </w:rPr>
          <w:t>Java virtual machine</w:t>
        </w:r>
      </w:hyperlink>
      <w:r w:rsidRPr="000A5117">
        <w:rPr>
          <w:rFonts w:ascii="Georgia" w:hAnsi="Georgia" w:cs="Arial"/>
          <w:color w:val="222222"/>
          <w:sz w:val="27"/>
          <w:szCs w:val="27"/>
          <w:shd w:val="clear" w:color="auto" w:fill="FFFFFF"/>
        </w:rPr>
        <w:t> (JVM) regardless of </w:t>
      </w:r>
      <w:hyperlink r:id="rId17" w:tooltip="Computer architecture" w:history="1">
        <w:r w:rsidRPr="000A5117">
          <w:rPr>
            <w:rFonts w:ascii="Georgia" w:hAnsi="Georgia" w:cs="Arial"/>
            <w:color w:val="0B0080"/>
            <w:sz w:val="27"/>
            <w:szCs w:val="27"/>
          </w:rPr>
          <w:t>computer architecture</w:t>
        </w:r>
      </w:hyperlink>
    </w:p>
    <w:p w:rsidR="00C81E0F" w:rsidRPr="000A5117" w:rsidRDefault="00C81E0F" w:rsidP="00C81E0F">
      <w:pPr>
        <w:shd w:val="clear" w:color="auto" w:fill="FFFFFF"/>
        <w:spacing w:before="120" w:after="120" w:line="240" w:lineRule="auto"/>
        <w:rPr>
          <w:rFonts w:ascii="Georgia" w:eastAsia="Times New Roman" w:hAnsi="Georgia" w:cs="Arial"/>
          <w:color w:val="222222"/>
          <w:sz w:val="27"/>
          <w:szCs w:val="27"/>
          <w:lang w:eastAsia="en-US" w:bidi="ar-SA"/>
        </w:rPr>
      </w:pPr>
      <w:r w:rsidRPr="00C81E0F">
        <w:rPr>
          <w:rFonts w:ascii="Georgia" w:eastAsia="Times New Roman" w:hAnsi="Georgia" w:cs="Arial"/>
          <w:color w:val="222222"/>
          <w:sz w:val="27"/>
          <w:szCs w:val="27"/>
          <w:lang w:eastAsia="en-US" w:bidi="ar-SA"/>
        </w:rPr>
        <w:t>One design goal of Java is portability, which means that programs written for the Java platform must run similarly on any combination of hardware and operating system with adequate runtime support.</w:t>
      </w:r>
    </w:p>
    <w:p w:rsidR="00C81E0F" w:rsidRPr="000A5117" w:rsidRDefault="00C81E0F" w:rsidP="00C81E0F">
      <w:pPr>
        <w:shd w:val="clear" w:color="auto" w:fill="FFFFFF"/>
        <w:spacing w:before="120" w:after="120" w:line="240" w:lineRule="auto"/>
        <w:rPr>
          <w:rFonts w:ascii="Georgia" w:eastAsia="Times New Roman" w:hAnsi="Georgia" w:cs="Arial"/>
          <w:color w:val="222222"/>
          <w:sz w:val="27"/>
          <w:szCs w:val="27"/>
          <w:lang w:eastAsia="en-US" w:bidi="ar-SA"/>
        </w:rPr>
      </w:pPr>
      <w:r w:rsidRPr="00C81E0F">
        <w:rPr>
          <w:rFonts w:ascii="Georgia" w:eastAsia="Times New Roman" w:hAnsi="Georgia" w:cs="Arial"/>
          <w:color w:val="222222"/>
          <w:sz w:val="27"/>
          <w:szCs w:val="27"/>
          <w:lang w:eastAsia="en-US" w:bidi="ar-SA"/>
        </w:rPr>
        <w:t xml:space="preserve"> This is achieved by compiling the Java language code to an intermediate representation called </w:t>
      </w:r>
      <w:hyperlink r:id="rId18" w:tooltip="Java bytecode" w:history="1">
        <w:r w:rsidRPr="000A5117">
          <w:rPr>
            <w:rFonts w:ascii="Georgia" w:eastAsia="Times New Roman" w:hAnsi="Georgia" w:cs="Arial"/>
            <w:color w:val="0B0080"/>
            <w:sz w:val="27"/>
            <w:szCs w:val="27"/>
            <w:lang w:eastAsia="en-US" w:bidi="ar-SA"/>
          </w:rPr>
          <w:t>Java byte code</w:t>
        </w:r>
      </w:hyperlink>
      <w:r w:rsidRPr="00C81E0F">
        <w:rPr>
          <w:rFonts w:ascii="Georgia" w:eastAsia="Times New Roman" w:hAnsi="Georgia" w:cs="Arial"/>
          <w:color w:val="222222"/>
          <w:sz w:val="27"/>
          <w:szCs w:val="27"/>
          <w:lang w:eastAsia="en-US" w:bidi="ar-SA"/>
        </w:rPr>
        <w:t>, instead of directly to architecture-specific </w:t>
      </w:r>
      <w:hyperlink r:id="rId19" w:tooltip="Machine code" w:history="1">
        <w:r w:rsidRPr="000A5117">
          <w:rPr>
            <w:rFonts w:ascii="Georgia" w:eastAsia="Times New Roman" w:hAnsi="Georgia" w:cs="Arial"/>
            <w:color w:val="0B0080"/>
            <w:sz w:val="27"/>
            <w:szCs w:val="27"/>
            <w:lang w:eastAsia="en-US" w:bidi="ar-SA"/>
          </w:rPr>
          <w:t>machine code</w:t>
        </w:r>
      </w:hyperlink>
      <w:r w:rsidRPr="00C81E0F">
        <w:rPr>
          <w:rFonts w:ascii="Georgia" w:eastAsia="Times New Roman" w:hAnsi="Georgia" w:cs="Arial"/>
          <w:color w:val="222222"/>
          <w:sz w:val="27"/>
          <w:szCs w:val="27"/>
          <w:lang w:eastAsia="en-US" w:bidi="ar-SA"/>
        </w:rPr>
        <w:t xml:space="preserve">. </w:t>
      </w:r>
    </w:p>
    <w:p w:rsidR="00C81E0F" w:rsidRPr="000A5117" w:rsidRDefault="00C81E0F" w:rsidP="00C81E0F">
      <w:pPr>
        <w:shd w:val="clear" w:color="auto" w:fill="FFFFFF"/>
        <w:spacing w:before="120" w:after="120" w:line="240" w:lineRule="auto"/>
        <w:rPr>
          <w:rFonts w:ascii="Georgia" w:eastAsia="Times New Roman" w:hAnsi="Georgia" w:cs="Arial"/>
          <w:color w:val="222222"/>
          <w:sz w:val="27"/>
          <w:szCs w:val="27"/>
          <w:lang w:eastAsia="en-US" w:bidi="ar-SA"/>
        </w:rPr>
      </w:pPr>
      <w:r w:rsidRPr="00C81E0F">
        <w:rPr>
          <w:rFonts w:ascii="Georgia" w:eastAsia="Times New Roman" w:hAnsi="Georgia" w:cs="Arial"/>
          <w:color w:val="222222"/>
          <w:sz w:val="27"/>
          <w:szCs w:val="27"/>
          <w:lang w:eastAsia="en-US" w:bidi="ar-SA"/>
        </w:rPr>
        <w:t>Java byte</w:t>
      </w:r>
      <w:r w:rsidRPr="000A5117">
        <w:rPr>
          <w:rFonts w:ascii="Georgia" w:eastAsia="Times New Roman" w:hAnsi="Georgia" w:cs="Arial"/>
          <w:color w:val="222222"/>
          <w:sz w:val="27"/>
          <w:szCs w:val="27"/>
          <w:lang w:eastAsia="en-US" w:bidi="ar-SA"/>
        </w:rPr>
        <w:t xml:space="preserve"> </w:t>
      </w:r>
      <w:r w:rsidRPr="00C81E0F">
        <w:rPr>
          <w:rFonts w:ascii="Georgia" w:eastAsia="Times New Roman" w:hAnsi="Georgia" w:cs="Arial"/>
          <w:color w:val="222222"/>
          <w:sz w:val="27"/>
          <w:szCs w:val="27"/>
          <w:lang w:eastAsia="en-US" w:bidi="ar-SA"/>
        </w:rPr>
        <w:t>code instructions are analogous to machine code, but they are intended to be executed by a </w:t>
      </w:r>
      <w:hyperlink r:id="rId20" w:tooltip="Virtual machine" w:history="1">
        <w:r w:rsidRPr="000A5117">
          <w:rPr>
            <w:rFonts w:ascii="Georgia" w:eastAsia="Times New Roman" w:hAnsi="Georgia" w:cs="Arial"/>
            <w:color w:val="0B0080"/>
            <w:sz w:val="27"/>
            <w:szCs w:val="27"/>
            <w:lang w:eastAsia="en-US" w:bidi="ar-SA"/>
          </w:rPr>
          <w:t>virtual machine</w:t>
        </w:r>
      </w:hyperlink>
      <w:r w:rsidRPr="00C81E0F">
        <w:rPr>
          <w:rFonts w:ascii="Georgia" w:eastAsia="Times New Roman" w:hAnsi="Georgia" w:cs="Arial"/>
          <w:color w:val="222222"/>
          <w:sz w:val="27"/>
          <w:szCs w:val="27"/>
          <w:lang w:eastAsia="en-US" w:bidi="ar-SA"/>
        </w:rPr>
        <w:t> (VM) written specifically for the host hardware.</w:t>
      </w:r>
    </w:p>
    <w:p w:rsidR="00C81E0F" w:rsidRPr="00C81E0F" w:rsidRDefault="00C81E0F" w:rsidP="00C81E0F">
      <w:pPr>
        <w:shd w:val="clear" w:color="auto" w:fill="FFFFFF"/>
        <w:spacing w:before="120" w:after="120" w:line="240" w:lineRule="auto"/>
        <w:rPr>
          <w:rFonts w:ascii="Georgia" w:eastAsia="Times New Roman" w:hAnsi="Georgia" w:cs="Arial"/>
          <w:color w:val="222222"/>
          <w:sz w:val="27"/>
          <w:szCs w:val="27"/>
          <w:lang w:eastAsia="en-US" w:bidi="ar-SA"/>
        </w:rPr>
      </w:pPr>
      <w:r w:rsidRPr="00C81E0F">
        <w:rPr>
          <w:rFonts w:ascii="Georgia" w:eastAsia="Times New Roman" w:hAnsi="Georgia" w:cs="Arial"/>
          <w:color w:val="222222"/>
          <w:sz w:val="27"/>
          <w:szCs w:val="27"/>
          <w:lang w:eastAsia="en-US" w:bidi="ar-SA"/>
        </w:rPr>
        <w:t> </w:t>
      </w:r>
      <w:hyperlink r:id="rId21" w:tooltip="End user" w:history="1">
        <w:r w:rsidRPr="000A5117">
          <w:rPr>
            <w:rFonts w:ascii="Georgia" w:eastAsia="Times New Roman" w:hAnsi="Georgia" w:cs="Arial"/>
            <w:color w:val="0B0080"/>
            <w:sz w:val="27"/>
            <w:szCs w:val="27"/>
            <w:lang w:eastAsia="en-US" w:bidi="ar-SA"/>
          </w:rPr>
          <w:t>End users</w:t>
        </w:r>
      </w:hyperlink>
      <w:r w:rsidRPr="00C81E0F">
        <w:rPr>
          <w:rFonts w:ascii="Georgia" w:eastAsia="Times New Roman" w:hAnsi="Georgia" w:cs="Arial"/>
          <w:color w:val="222222"/>
          <w:sz w:val="27"/>
          <w:szCs w:val="27"/>
          <w:lang w:eastAsia="en-US" w:bidi="ar-SA"/>
        </w:rPr>
        <w:t> commonly use a </w:t>
      </w:r>
      <w:hyperlink r:id="rId22" w:tooltip="Java virtual machine" w:history="1">
        <w:r w:rsidRPr="000A5117">
          <w:rPr>
            <w:rFonts w:ascii="Georgia" w:eastAsia="Times New Roman" w:hAnsi="Georgia" w:cs="Arial"/>
            <w:color w:val="0B0080"/>
            <w:sz w:val="27"/>
            <w:szCs w:val="27"/>
            <w:lang w:eastAsia="en-US" w:bidi="ar-SA"/>
          </w:rPr>
          <w:t>Java Runtime Environment</w:t>
        </w:r>
      </w:hyperlink>
      <w:r w:rsidRPr="00C81E0F">
        <w:rPr>
          <w:rFonts w:ascii="Georgia" w:eastAsia="Times New Roman" w:hAnsi="Georgia" w:cs="Arial"/>
          <w:color w:val="222222"/>
          <w:sz w:val="27"/>
          <w:szCs w:val="27"/>
          <w:lang w:eastAsia="en-US" w:bidi="ar-SA"/>
        </w:rPr>
        <w:t> (JRE) installed on their own machine for standalone Java applications, or in a web browser for Java </w:t>
      </w:r>
      <w:hyperlink r:id="rId23" w:tooltip="Applet" w:history="1">
        <w:r w:rsidRPr="000A5117">
          <w:rPr>
            <w:rFonts w:ascii="Georgia" w:eastAsia="Times New Roman" w:hAnsi="Georgia" w:cs="Arial"/>
            <w:color w:val="0B0080"/>
            <w:sz w:val="27"/>
            <w:szCs w:val="27"/>
            <w:lang w:eastAsia="en-US" w:bidi="ar-SA"/>
          </w:rPr>
          <w:t>applets</w:t>
        </w:r>
      </w:hyperlink>
      <w:r w:rsidRPr="00C81E0F">
        <w:rPr>
          <w:rFonts w:ascii="Georgia" w:eastAsia="Times New Roman" w:hAnsi="Georgia" w:cs="Arial"/>
          <w:color w:val="222222"/>
          <w:sz w:val="27"/>
          <w:szCs w:val="27"/>
          <w:lang w:eastAsia="en-US" w:bidi="ar-SA"/>
        </w:rPr>
        <w:t>.</w:t>
      </w:r>
    </w:p>
    <w:p w:rsidR="00C81E0F" w:rsidRPr="00C81E0F" w:rsidRDefault="00C81E0F" w:rsidP="00C81E0F">
      <w:pPr>
        <w:shd w:val="clear" w:color="auto" w:fill="FFFFFF"/>
        <w:spacing w:before="120" w:after="120" w:line="240" w:lineRule="auto"/>
        <w:rPr>
          <w:rFonts w:ascii="Georgia" w:eastAsia="Times New Roman" w:hAnsi="Georgia" w:cs="Arial"/>
          <w:color w:val="222222"/>
          <w:sz w:val="27"/>
          <w:szCs w:val="27"/>
          <w:lang w:eastAsia="en-US" w:bidi="ar-SA"/>
        </w:rPr>
      </w:pPr>
      <w:r w:rsidRPr="00C81E0F">
        <w:rPr>
          <w:rFonts w:ascii="Georgia" w:eastAsia="Times New Roman" w:hAnsi="Georgia" w:cs="Arial"/>
          <w:color w:val="222222"/>
          <w:sz w:val="27"/>
          <w:szCs w:val="27"/>
          <w:lang w:eastAsia="en-US" w:bidi="ar-SA"/>
        </w:rPr>
        <w:t>Standard libraries provide a generic way to access host-specific features such as graphics, </w:t>
      </w:r>
      <w:hyperlink r:id="rId24" w:tooltip="Thread (computing)" w:history="1">
        <w:r w:rsidRPr="000A5117">
          <w:rPr>
            <w:rFonts w:ascii="Georgia" w:eastAsia="Times New Roman" w:hAnsi="Georgia" w:cs="Arial"/>
            <w:color w:val="0B0080"/>
            <w:sz w:val="27"/>
            <w:szCs w:val="27"/>
            <w:lang w:eastAsia="en-US" w:bidi="ar-SA"/>
          </w:rPr>
          <w:t>threading</w:t>
        </w:r>
      </w:hyperlink>
      <w:r w:rsidRPr="00C81E0F">
        <w:rPr>
          <w:rFonts w:ascii="Georgia" w:eastAsia="Times New Roman" w:hAnsi="Georgia" w:cs="Arial"/>
          <w:color w:val="222222"/>
          <w:sz w:val="27"/>
          <w:szCs w:val="27"/>
          <w:lang w:eastAsia="en-US" w:bidi="ar-SA"/>
        </w:rPr>
        <w:t>, and </w:t>
      </w:r>
      <w:hyperlink r:id="rId25" w:tooltip="Computer network" w:history="1">
        <w:r w:rsidRPr="000A5117">
          <w:rPr>
            <w:rFonts w:ascii="Georgia" w:eastAsia="Times New Roman" w:hAnsi="Georgia" w:cs="Arial"/>
            <w:color w:val="0B0080"/>
            <w:sz w:val="27"/>
            <w:szCs w:val="27"/>
            <w:lang w:eastAsia="en-US" w:bidi="ar-SA"/>
          </w:rPr>
          <w:t>networking</w:t>
        </w:r>
      </w:hyperlink>
      <w:r w:rsidRPr="00C81E0F">
        <w:rPr>
          <w:rFonts w:ascii="Georgia" w:eastAsia="Times New Roman" w:hAnsi="Georgia" w:cs="Arial"/>
          <w:color w:val="222222"/>
          <w:sz w:val="27"/>
          <w:szCs w:val="27"/>
          <w:lang w:eastAsia="en-US" w:bidi="ar-SA"/>
        </w:rPr>
        <w:t>.</w:t>
      </w:r>
    </w:p>
    <w:p w:rsidR="00C81E0F" w:rsidRPr="000A5117" w:rsidRDefault="00C81E0F" w:rsidP="00C81E0F">
      <w:pPr>
        <w:shd w:val="clear" w:color="auto" w:fill="FFFFFF"/>
        <w:spacing w:before="120" w:after="120" w:line="240" w:lineRule="auto"/>
        <w:rPr>
          <w:rFonts w:ascii="Georgia" w:eastAsia="Times New Roman" w:hAnsi="Georgia" w:cs="Arial"/>
          <w:color w:val="222222"/>
          <w:sz w:val="27"/>
          <w:szCs w:val="27"/>
          <w:lang w:eastAsia="en-US" w:bidi="ar-SA"/>
        </w:rPr>
      </w:pPr>
      <w:r w:rsidRPr="00C81E0F">
        <w:rPr>
          <w:rFonts w:ascii="Georgia" w:eastAsia="Times New Roman" w:hAnsi="Georgia" w:cs="Arial"/>
          <w:color w:val="222222"/>
          <w:sz w:val="27"/>
          <w:szCs w:val="27"/>
          <w:lang w:eastAsia="en-US" w:bidi="ar-SA"/>
        </w:rPr>
        <w:t>The use of universal byte</w:t>
      </w:r>
      <w:r w:rsidRPr="000A5117">
        <w:rPr>
          <w:rFonts w:ascii="Georgia" w:eastAsia="Times New Roman" w:hAnsi="Georgia" w:cs="Arial"/>
          <w:color w:val="222222"/>
          <w:sz w:val="27"/>
          <w:szCs w:val="27"/>
          <w:lang w:eastAsia="en-US" w:bidi="ar-SA"/>
        </w:rPr>
        <w:t xml:space="preserve"> </w:t>
      </w:r>
      <w:r w:rsidRPr="00C81E0F">
        <w:rPr>
          <w:rFonts w:ascii="Georgia" w:eastAsia="Times New Roman" w:hAnsi="Georgia" w:cs="Arial"/>
          <w:color w:val="222222"/>
          <w:sz w:val="27"/>
          <w:szCs w:val="27"/>
          <w:lang w:eastAsia="en-US" w:bidi="ar-SA"/>
        </w:rPr>
        <w:t>code makes porting simple. However, the overhead of interpreting byte</w:t>
      </w:r>
      <w:r w:rsidRPr="000A5117">
        <w:rPr>
          <w:rFonts w:ascii="Georgia" w:eastAsia="Times New Roman" w:hAnsi="Georgia" w:cs="Arial"/>
          <w:color w:val="222222"/>
          <w:sz w:val="27"/>
          <w:szCs w:val="27"/>
          <w:lang w:eastAsia="en-US" w:bidi="ar-SA"/>
        </w:rPr>
        <w:t xml:space="preserve"> </w:t>
      </w:r>
      <w:r w:rsidRPr="00C81E0F">
        <w:rPr>
          <w:rFonts w:ascii="Georgia" w:eastAsia="Times New Roman" w:hAnsi="Georgia" w:cs="Arial"/>
          <w:color w:val="222222"/>
          <w:sz w:val="27"/>
          <w:szCs w:val="27"/>
          <w:lang w:eastAsia="en-US" w:bidi="ar-SA"/>
        </w:rPr>
        <w:t>code into machine instructions made interpreted programs almost always run more slowly than native </w:t>
      </w:r>
      <w:hyperlink r:id="rId26" w:tooltip="Executable" w:history="1">
        <w:r w:rsidRPr="000A5117">
          <w:rPr>
            <w:rFonts w:ascii="Georgia" w:eastAsia="Times New Roman" w:hAnsi="Georgia" w:cs="Arial"/>
            <w:color w:val="0B0080"/>
            <w:sz w:val="27"/>
            <w:szCs w:val="27"/>
            <w:lang w:eastAsia="en-US" w:bidi="ar-SA"/>
          </w:rPr>
          <w:t>executables</w:t>
        </w:r>
      </w:hyperlink>
      <w:r w:rsidRPr="00C81E0F">
        <w:rPr>
          <w:rFonts w:ascii="Georgia" w:eastAsia="Times New Roman" w:hAnsi="Georgia" w:cs="Arial"/>
          <w:color w:val="222222"/>
          <w:sz w:val="27"/>
          <w:szCs w:val="27"/>
          <w:lang w:eastAsia="en-US" w:bidi="ar-SA"/>
        </w:rPr>
        <w:t>. </w:t>
      </w:r>
      <w:hyperlink r:id="rId27" w:tooltip="Just-in-time compilation" w:history="1">
        <w:r w:rsidRPr="000A5117">
          <w:rPr>
            <w:rFonts w:ascii="Georgia" w:eastAsia="Times New Roman" w:hAnsi="Georgia" w:cs="Arial"/>
            <w:color w:val="0B0080"/>
            <w:sz w:val="27"/>
            <w:szCs w:val="27"/>
            <w:lang w:eastAsia="en-US" w:bidi="ar-SA"/>
          </w:rPr>
          <w:t>Just-in-time</w:t>
        </w:r>
      </w:hyperlink>
      <w:r w:rsidRPr="00C81E0F">
        <w:rPr>
          <w:rFonts w:ascii="Georgia" w:eastAsia="Times New Roman" w:hAnsi="Georgia" w:cs="Arial"/>
          <w:color w:val="222222"/>
          <w:sz w:val="27"/>
          <w:szCs w:val="27"/>
          <w:lang w:eastAsia="en-US" w:bidi="ar-SA"/>
        </w:rPr>
        <w:t> (JIT) compilers that compile byte</w:t>
      </w:r>
      <w:r w:rsidRPr="000A5117">
        <w:rPr>
          <w:rFonts w:ascii="Georgia" w:eastAsia="Times New Roman" w:hAnsi="Georgia" w:cs="Arial"/>
          <w:color w:val="222222"/>
          <w:sz w:val="27"/>
          <w:szCs w:val="27"/>
          <w:lang w:eastAsia="en-US" w:bidi="ar-SA"/>
        </w:rPr>
        <w:t xml:space="preserve"> </w:t>
      </w:r>
      <w:r w:rsidRPr="00C81E0F">
        <w:rPr>
          <w:rFonts w:ascii="Georgia" w:eastAsia="Times New Roman" w:hAnsi="Georgia" w:cs="Arial"/>
          <w:color w:val="222222"/>
          <w:sz w:val="27"/>
          <w:szCs w:val="27"/>
          <w:lang w:eastAsia="en-US" w:bidi="ar-SA"/>
        </w:rPr>
        <w:t xml:space="preserve">codes to machine code during runtime were introduced from an early stage. </w:t>
      </w:r>
    </w:p>
    <w:p w:rsidR="00C81E0F" w:rsidRPr="00C81E0F" w:rsidRDefault="00C81E0F" w:rsidP="00C81E0F">
      <w:pPr>
        <w:shd w:val="clear" w:color="auto" w:fill="FFFFFF"/>
        <w:spacing w:before="120" w:after="120" w:line="240" w:lineRule="auto"/>
        <w:rPr>
          <w:rFonts w:ascii="Georgia" w:eastAsia="Times New Roman" w:hAnsi="Georgia" w:cs="Arial"/>
          <w:color w:val="222222"/>
          <w:sz w:val="27"/>
          <w:szCs w:val="27"/>
          <w:lang w:eastAsia="en-US" w:bidi="ar-SA"/>
        </w:rPr>
      </w:pPr>
      <w:r w:rsidRPr="00C81E0F">
        <w:rPr>
          <w:rFonts w:ascii="Georgia" w:eastAsia="Times New Roman" w:hAnsi="Georgia" w:cs="Arial"/>
          <w:color w:val="222222"/>
          <w:sz w:val="27"/>
          <w:szCs w:val="27"/>
          <w:lang w:eastAsia="en-US" w:bidi="ar-SA"/>
        </w:rPr>
        <w:t>Java itself is platform-independent and is adapted to the particular platform it is to run on by a </w:t>
      </w:r>
      <w:hyperlink r:id="rId28" w:tooltip="Java virtual machine" w:history="1">
        <w:r w:rsidRPr="000A5117">
          <w:rPr>
            <w:rFonts w:ascii="Georgia" w:eastAsia="Times New Roman" w:hAnsi="Georgia" w:cs="Arial"/>
            <w:color w:val="0B0080"/>
            <w:sz w:val="27"/>
            <w:szCs w:val="27"/>
            <w:lang w:eastAsia="en-US" w:bidi="ar-SA"/>
          </w:rPr>
          <w:t>Java virtual machine</w:t>
        </w:r>
      </w:hyperlink>
      <w:r w:rsidRPr="00C81E0F">
        <w:rPr>
          <w:rFonts w:ascii="Georgia" w:eastAsia="Times New Roman" w:hAnsi="Georgia" w:cs="Arial"/>
          <w:color w:val="222222"/>
          <w:sz w:val="27"/>
          <w:szCs w:val="27"/>
          <w:lang w:eastAsia="en-US" w:bidi="ar-SA"/>
        </w:rPr>
        <w:t> for it, which translates the </w:t>
      </w:r>
      <w:hyperlink r:id="rId29" w:tooltip="Java bytecode" w:history="1">
        <w:r w:rsidRPr="000A5117">
          <w:rPr>
            <w:rFonts w:ascii="Georgia" w:eastAsia="Times New Roman" w:hAnsi="Georgia" w:cs="Arial"/>
            <w:color w:val="0B0080"/>
            <w:sz w:val="27"/>
            <w:szCs w:val="27"/>
            <w:lang w:eastAsia="en-US" w:bidi="ar-SA"/>
          </w:rPr>
          <w:t>Java byte code</w:t>
        </w:r>
      </w:hyperlink>
      <w:r w:rsidRPr="00C81E0F">
        <w:rPr>
          <w:rFonts w:ascii="Georgia" w:eastAsia="Times New Roman" w:hAnsi="Georgia" w:cs="Arial"/>
          <w:color w:val="222222"/>
          <w:sz w:val="27"/>
          <w:szCs w:val="27"/>
          <w:lang w:eastAsia="en-US" w:bidi="ar-SA"/>
        </w:rPr>
        <w:t> into the platform's machine language</w:t>
      </w:r>
      <w:r w:rsidRPr="000A5117">
        <w:rPr>
          <w:rFonts w:ascii="Georgia" w:eastAsia="Times New Roman" w:hAnsi="Georgia" w:cs="Arial"/>
          <w:color w:val="222222"/>
          <w:sz w:val="27"/>
          <w:szCs w:val="27"/>
          <w:lang w:eastAsia="en-US" w:bidi="ar-SA"/>
        </w:rPr>
        <w:t>.</w:t>
      </w:r>
    </w:p>
    <w:p w:rsidR="00C81E0F" w:rsidRPr="000A5117" w:rsidRDefault="00C81E0F" w:rsidP="006B7BAB">
      <w:pPr>
        <w:pStyle w:val="Signature"/>
        <w:rPr>
          <w:rFonts w:ascii="Georgia" w:hAnsi="Georgia" w:cs="Arial"/>
          <w:sz w:val="27"/>
          <w:szCs w:val="27"/>
        </w:rPr>
      </w:pPr>
    </w:p>
    <w:p w:rsidR="006B7BAB" w:rsidRPr="006B7BAB" w:rsidRDefault="006B7BAB" w:rsidP="006B7BAB">
      <w:pPr>
        <w:shd w:val="clear" w:color="auto" w:fill="FFFFFF"/>
        <w:spacing w:before="120" w:after="120" w:line="240" w:lineRule="auto"/>
        <w:rPr>
          <w:rFonts w:ascii="Georgia" w:eastAsia="Times New Roman" w:hAnsi="Georgia" w:cs="Arial"/>
          <w:color w:val="222222"/>
          <w:sz w:val="27"/>
          <w:szCs w:val="27"/>
          <w:lang w:eastAsia="en-US" w:bidi="ar-SA"/>
        </w:rPr>
      </w:pPr>
      <w:r w:rsidRPr="006B7BAB">
        <w:rPr>
          <w:rFonts w:ascii="Georgia" w:eastAsia="Times New Roman" w:hAnsi="Georgia" w:cs="Arial"/>
          <w:color w:val="222222"/>
          <w:sz w:val="27"/>
          <w:szCs w:val="27"/>
          <w:lang w:eastAsia="en-US" w:bidi="ar-SA"/>
        </w:rPr>
        <w:t>Java was develop</w:t>
      </w:r>
      <w:r w:rsidR="00C81E0F" w:rsidRPr="000A5117">
        <w:rPr>
          <w:rFonts w:ascii="Georgia" w:eastAsia="Times New Roman" w:hAnsi="Georgia" w:cs="Arial"/>
          <w:color w:val="222222"/>
          <w:sz w:val="27"/>
          <w:szCs w:val="27"/>
          <w:lang w:eastAsia="en-US" w:bidi="ar-SA"/>
        </w:rPr>
        <w:t>ed to achieve 5 main goals. They</w:t>
      </w:r>
      <w:r w:rsidRPr="006B7BAB">
        <w:rPr>
          <w:rFonts w:ascii="Georgia" w:eastAsia="Times New Roman" w:hAnsi="Georgia" w:cs="Arial"/>
          <w:color w:val="222222"/>
          <w:sz w:val="27"/>
          <w:szCs w:val="27"/>
          <w:lang w:eastAsia="en-US" w:bidi="ar-SA"/>
        </w:rPr>
        <w:t xml:space="preserve"> are</w:t>
      </w:r>
    </w:p>
    <w:p w:rsidR="006B7BAB" w:rsidRPr="006B7BAB" w:rsidRDefault="006B7BAB" w:rsidP="006B7BAB">
      <w:pPr>
        <w:numPr>
          <w:ilvl w:val="0"/>
          <w:numId w:val="18"/>
        </w:numPr>
        <w:shd w:val="clear" w:color="auto" w:fill="FFFFFF"/>
        <w:spacing w:before="100" w:beforeAutospacing="1" w:after="24" w:line="240" w:lineRule="auto"/>
        <w:ind w:left="384"/>
        <w:rPr>
          <w:rFonts w:ascii="Georgia" w:eastAsia="Times New Roman" w:hAnsi="Georgia" w:cs="Arial"/>
          <w:color w:val="222222"/>
          <w:sz w:val="27"/>
          <w:szCs w:val="27"/>
          <w:lang w:eastAsia="en-US" w:bidi="ar-SA"/>
        </w:rPr>
      </w:pPr>
      <w:r w:rsidRPr="006B7BAB">
        <w:rPr>
          <w:rFonts w:ascii="Georgia" w:eastAsia="Times New Roman" w:hAnsi="Georgia" w:cs="Arial"/>
          <w:color w:val="222222"/>
          <w:sz w:val="27"/>
          <w:szCs w:val="27"/>
          <w:lang w:eastAsia="en-US" w:bidi="ar-SA"/>
        </w:rPr>
        <w:t>It should be simple, object-oriented, distributed and easy to learn.</w:t>
      </w:r>
    </w:p>
    <w:p w:rsidR="006B7BAB" w:rsidRPr="006B7BAB" w:rsidRDefault="006B7BAB" w:rsidP="006B7BAB">
      <w:pPr>
        <w:numPr>
          <w:ilvl w:val="0"/>
          <w:numId w:val="18"/>
        </w:numPr>
        <w:shd w:val="clear" w:color="auto" w:fill="FFFFFF"/>
        <w:spacing w:before="100" w:beforeAutospacing="1" w:after="24" w:line="240" w:lineRule="auto"/>
        <w:ind w:left="384"/>
        <w:rPr>
          <w:rFonts w:ascii="Georgia" w:eastAsia="Times New Roman" w:hAnsi="Georgia" w:cs="Arial"/>
          <w:color w:val="222222"/>
          <w:sz w:val="27"/>
          <w:szCs w:val="27"/>
          <w:lang w:eastAsia="en-US" w:bidi="ar-SA"/>
        </w:rPr>
      </w:pPr>
      <w:r w:rsidRPr="006B7BAB">
        <w:rPr>
          <w:rFonts w:ascii="Georgia" w:eastAsia="Times New Roman" w:hAnsi="Georgia" w:cs="Arial"/>
          <w:color w:val="222222"/>
          <w:sz w:val="27"/>
          <w:szCs w:val="27"/>
          <w:lang w:eastAsia="en-US" w:bidi="ar-SA"/>
        </w:rPr>
        <w:t>It should be robust and secure.</w:t>
      </w:r>
    </w:p>
    <w:p w:rsidR="006B7BAB" w:rsidRPr="006B7BAB" w:rsidRDefault="006B7BAB" w:rsidP="006B7BAB">
      <w:pPr>
        <w:numPr>
          <w:ilvl w:val="0"/>
          <w:numId w:val="18"/>
        </w:numPr>
        <w:shd w:val="clear" w:color="auto" w:fill="FFFFFF"/>
        <w:spacing w:before="100" w:beforeAutospacing="1" w:after="24" w:line="240" w:lineRule="auto"/>
        <w:ind w:left="384"/>
        <w:rPr>
          <w:rFonts w:ascii="Georgia" w:eastAsia="Times New Roman" w:hAnsi="Georgia" w:cs="Arial"/>
          <w:color w:val="222222"/>
          <w:sz w:val="27"/>
          <w:szCs w:val="27"/>
          <w:lang w:eastAsia="en-US" w:bidi="ar-SA"/>
        </w:rPr>
      </w:pPr>
      <w:r w:rsidRPr="006B7BAB">
        <w:rPr>
          <w:rFonts w:ascii="Georgia" w:eastAsia="Times New Roman" w:hAnsi="Georgia" w:cs="Arial"/>
          <w:color w:val="222222"/>
          <w:sz w:val="27"/>
          <w:szCs w:val="27"/>
          <w:lang w:eastAsia="en-US" w:bidi="ar-SA"/>
        </w:rPr>
        <w:t>It should be independent of a given computer architecture or platform.</w:t>
      </w:r>
    </w:p>
    <w:p w:rsidR="006B7BAB" w:rsidRPr="000A5117" w:rsidRDefault="006B7BAB" w:rsidP="006B7BAB">
      <w:pPr>
        <w:numPr>
          <w:ilvl w:val="0"/>
          <w:numId w:val="18"/>
        </w:numPr>
        <w:shd w:val="clear" w:color="auto" w:fill="FFFFFF"/>
        <w:spacing w:before="100" w:beforeAutospacing="1" w:after="24" w:line="240" w:lineRule="auto"/>
        <w:ind w:left="384"/>
        <w:rPr>
          <w:rFonts w:ascii="Arial" w:eastAsia="Times New Roman" w:hAnsi="Arial" w:cs="Arial"/>
          <w:color w:val="222222"/>
          <w:sz w:val="28"/>
          <w:szCs w:val="28"/>
          <w:lang w:eastAsia="en-US" w:bidi="ar-SA"/>
        </w:rPr>
      </w:pPr>
      <w:r w:rsidRPr="006B7BAB">
        <w:rPr>
          <w:rFonts w:ascii="Georgia" w:eastAsia="Times New Roman" w:hAnsi="Georgia" w:cs="Arial"/>
          <w:color w:val="222222"/>
          <w:sz w:val="27"/>
          <w:szCs w:val="27"/>
          <w:lang w:eastAsia="en-US" w:bidi="ar-SA"/>
        </w:rPr>
        <w:t>It should be possible to write an interpreter for the language. The language should also support parallelism and use dynamic typing</w:t>
      </w:r>
      <w:r w:rsidRPr="006B7BAB">
        <w:rPr>
          <w:rFonts w:ascii="Arial" w:eastAsia="Times New Roman" w:hAnsi="Arial" w:cs="Arial"/>
          <w:color w:val="222222"/>
          <w:sz w:val="28"/>
          <w:szCs w:val="28"/>
          <w:lang w:eastAsia="en-US" w:bidi="ar-SA"/>
        </w:rPr>
        <w:t>.</w:t>
      </w:r>
    </w:p>
    <w:p w:rsidR="00C81E0F" w:rsidRPr="006B7BAB" w:rsidRDefault="00C81E0F" w:rsidP="00C81E0F">
      <w:pPr>
        <w:shd w:val="clear" w:color="auto" w:fill="FFFFFF"/>
        <w:spacing w:before="100" w:beforeAutospacing="1" w:after="24" w:line="240" w:lineRule="auto"/>
        <w:rPr>
          <w:rFonts w:ascii="Arial" w:eastAsia="Times New Roman" w:hAnsi="Arial" w:cs="Arial"/>
          <w:color w:val="222222"/>
          <w:sz w:val="28"/>
          <w:szCs w:val="28"/>
          <w:lang w:eastAsia="en-US" w:bidi="ar-SA"/>
        </w:rPr>
      </w:pPr>
    </w:p>
    <w:p w:rsidR="006B7BAB" w:rsidRDefault="006B7BAB" w:rsidP="006B7BAB">
      <w:pPr>
        <w:pStyle w:val="Heading2"/>
        <w:spacing w:before="30" w:after="0" w:line="360" w:lineRule="auto"/>
        <w:jc w:val="both"/>
        <w:rPr>
          <w:rFonts w:ascii="Times New Roman" w:hAnsi="Times New Roman"/>
          <w:color w:val="000000" w:themeColor="text1"/>
          <w:szCs w:val="24"/>
        </w:rPr>
      </w:pPr>
    </w:p>
    <w:p w:rsidR="00C81E0F" w:rsidRDefault="00C81E0F" w:rsidP="00C81E0F">
      <w:pPr>
        <w:pStyle w:val="Heading2"/>
        <w:numPr>
          <w:ilvl w:val="2"/>
          <w:numId w:val="17"/>
        </w:numPr>
        <w:spacing w:before="30" w:after="0" w:line="360" w:lineRule="auto"/>
        <w:jc w:val="both"/>
        <w:rPr>
          <w:rFonts w:ascii="Times New Roman" w:hAnsi="Times New Roman"/>
          <w:sz w:val="28"/>
        </w:rPr>
      </w:pPr>
      <w:r w:rsidRPr="00C81E0F">
        <w:rPr>
          <w:rFonts w:ascii="Times New Roman" w:hAnsi="Times New Roman"/>
          <w:sz w:val="28"/>
        </w:rPr>
        <w:t>Significant Language Features</w:t>
      </w:r>
    </w:p>
    <w:p w:rsidR="00C81E0F" w:rsidRDefault="00C81E0F" w:rsidP="00C81E0F"/>
    <w:p w:rsidR="00C81E0F" w:rsidRPr="00C81E0F" w:rsidRDefault="000A5117" w:rsidP="00C81E0F">
      <w:r>
        <w:rPr>
          <w:rFonts w:ascii="Georgia" w:hAnsi="Georgia"/>
          <w:color w:val="333333"/>
          <w:sz w:val="27"/>
          <w:szCs w:val="27"/>
          <w:shd w:val="clear" w:color="auto" w:fill="FFFFFF"/>
        </w:rPr>
        <w:t>Java has significant advantages compared to other languages. Java language is easy to use and therefore easy to write, compile, debug. Moreover, it is easier to learn when compared to other programming languages. Since Java is object-oriented, it allows you to create modular programs and reusable codes. Platform-independent, Java is a robust language. The language lays more importance on early checking for errors, since Java compilers can detect many problems during the time of execution of an application. Java is multithreaded, since it has the capability for a program to perform several tasks simultaneously within the same program. Java Development has gained a significant position in the industry with programmers and developers finding it easier and more effective than many other languages. </w:t>
      </w:r>
      <w:r>
        <w:rPr>
          <w:rFonts w:ascii="Georgia" w:hAnsi="Georgia"/>
          <w:color w:val="333333"/>
          <w:sz w:val="27"/>
          <w:szCs w:val="27"/>
        </w:rPr>
        <w:br/>
      </w:r>
      <w:r>
        <w:rPr>
          <w:rFonts w:ascii="Georgia" w:hAnsi="Georgia"/>
          <w:color w:val="333333"/>
          <w:sz w:val="27"/>
          <w:szCs w:val="27"/>
        </w:rPr>
        <w:br/>
      </w:r>
      <w:r>
        <w:rPr>
          <w:rFonts w:ascii="Georgia" w:hAnsi="Georgia"/>
          <w:color w:val="333333"/>
          <w:sz w:val="27"/>
          <w:szCs w:val="27"/>
          <w:shd w:val="clear" w:color="auto" w:fill="FFFFFF"/>
        </w:rPr>
        <w:t>Java applications are designed to be compiled and then interpreted at runtime, unlike the conventional programming languages, which can either compile source code to native code or interpret the source code. The language itself has borrowed the syntax from C and C++. Java considers security as a part of its design. The Java language, its compiler, interpreter, and runtime environment are all developed with security. Writing network programs in Java is similar to sending and receiving data to and from a file. </w:t>
      </w:r>
      <w:r>
        <w:rPr>
          <w:rFonts w:ascii="Georgia" w:hAnsi="Georgia"/>
          <w:color w:val="333333"/>
          <w:sz w:val="27"/>
          <w:szCs w:val="27"/>
        </w:rPr>
        <w:br/>
      </w:r>
      <w:r>
        <w:rPr>
          <w:rFonts w:ascii="Georgia" w:hAnsi="Georgia"/>
          <w:color w:val="333333"/>
          <w:sz w:val="27"/>
          <w:szCs w:val="27"/>
        </w:rPr>
        <w:br/>
      </w:r>
      <w:r>
        <w:rPr>
          <w:rFonts w:ascii="Georgia" w:hAnsi="Georgia"/>
          <w:color w:val="333333"/>
          <w:sz w:val="27"/>
          <w:szCs w:val="27"/>
          <w:shd w:val="clear" w:color="auto" w:fill="FFFFFF"/>
        </w:rPr>
        <w:t>The Java programming language was developed and re-designed for use on the Internet. In the internet domain, Java’s popularity has increased tremendously, especially on the server side of the Internet. Nowadays, there are a large number of Java experts who strive for the enhancement and improvement of Java development. For beginners who are interested in learning Java, the numerous Java tutorials available online are good to start with. Java tutorials and Java tips are the best resources for learning and improvising in Java.</w:t>
      </w:r>
    </w:p>
    <w:p w:rsidR="00C81E0F" w:rsidRDefault="00C81E0F" w:rsidP="00C81E0F"/>
    <w:p w:rsidR="00C81E0F" w:rsidRDefault="00C81E0F" w:rsidP="00C81E0F"/>
    <w:p w:rsidR="00C81E0F" w:rsidRDefault="00C81E0F" w:rsidP="00C81E0F"/>
    <w:p w:rsidR="000A5117" w:rsidRPr="000A5117" w:rsidRDefault="000A5117" w:rsidP="000A5117">
      <w:pPr>
        <w:pStyle w:val="Heading2"/>
        <w:rPr>
          <w:sz w:val="28"/>
        </w:rPr>
      </w:pPr>
      <w:r w:rsidRPr="000A5117">
        <w:rPr>
          <w:sz w:val="28"/>
          <w:highlight w:val="white"/>
        </w:rPr>
        <w:lastRenderedPageBreak/>
        <w:t>1.1.2</w:t>
      </w:r>
      <w:r>
        <w:rPr>
          <w:sz w:val="28"/>
          <w:highlight w:val="white"/>
        </w:rPr>
        <w:t xml:space="preserve"> </w:t>
      </w:r>
      <w:r w:rsidRPr="000A5117">
        <w:rPr>
          <w:sz w:val="28"/>
          <w:highlight w:val="white"/>
        </w:rPr>
        <w:t xml:space="preserve"> JAVA Code</w:t>
      </w:r>
    </w:p>
    <w:p w:rsidR="00C81E0F" w:rsidRPr="00C81E0F" w:rsidRDefault="00C81E0F" w:rsidP="00C81E0F"/>
    <w:p w:rsidR="000A5117" w:rsidRPr="000A5117" w:rsidRDefault="000A5117" w:rsidP="000A5117">
      <w:pPr>
        <w:shd w:val="clear" w:color="auto" w:fill="FFFFFF"/>
        <w:spacing w:before="120" w:after="120" w:line="240" w:lineRule="auto"/>
        <w:rPr>
          <w:rFonts w:ascii="Arial" w:eastAsia="Times New Roman" w:hAnsi="Arial" w:cs="Arial"/>
          <w:color w:val="222222"/>
          <w:sz w:val="21"/>
          <w:szCs w:val="21"/>
          <w:lang w:eastAsia="en-US" w:bidi="ar-SA"/>
        </w:rPr>
      </w:pPr>
      <w:r w:rsidRPr="000A5117">
        <w:rPr>
          <w:rFonts w:ascii="Arial" w:eastAsia="Times New Roman" w:hAnsi="Arial" w:cs="Arial"/>
          <w:color w:val="222222"/>
          <w:sz w:val="21"/>
          <w:szCs w:val="21"/>
          <w:lang w:eastAsia="en-US" w:bidi="ar-SA"/>
        </w:rPr>
        <w:t>The traditional </w:t>
      </w:r>
      <w:hyperlink r:id="rId30" w:tooltip="&quot;Hello, world!&quot; program" w:history="1">
        <w:r w:rsidRPr="000A5117">
          <w:rPr>
            <w:rFonts w:ascii="Arial" w:eastAsia="Times New Roman" w:hAnsi="Arial" w:cs="Arial"/>
            <w:color w:val="0B0080"/>
            <w:sz w:val="21"/>
            <w:lang w:eastAsia="en-US" w:bidi="ar-SA"/>
          </w:rPr>
          <w:t>"Hello, world!" program</w:t>
        </w:r>
      </w:hyperlink>
      <w:r w:rsidRPr="000A5117">
        <w:rPr>
          <w:rFonts w:ascii="Arial" w:eastAsia="Times New Roman" w:hAnsi="Arial" w:cs="Arial"/>
          <w:color w:val="222222"/>
          <w:sz w:val="21"/>
          <w:szCs w:val="21"/>
          <w:lang w:eastAsia="en-US" w:bidi="ar-SA"/>
        </w:rPr>
        <w:t xml:space="preserve"> can be written in Java as: </w:t>
      </w:r>
    </w:p>
    <w:p w:rsidR="000A5117" w:rsidRPr="000A5117" w:rsidRDefault="000A5117" w:rsidP="000A51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lang w:eastAsia="en-US" w:bidi="ar-SA"/>
        </w:rPr>
      </w:pPr>
      <w:r w:rsidRPr="000A5117">
        <w:rPr>
          <w:rFonts w:ascii="Courier New" w:eastAsia="Times New Roman" w:hAnsi="Courier New" w:cs="Courier New"/>
          <w:b/>
          <w:bCs/>
          <w:color w:val="008000"/>
          <w:sz w:val="20"/>
          <w:lang w:eastAsia="en-US" w:bidi="ar-SA"/>
        </w:rPr>
        <w:t>class</w:t>
      </w:r>
      <w:r w:rsidRPr="000A5117">
        <w:rPr>
          <w:rFonts w:ascii="Courier New" w:eastAsia="Times New Roman" w:hAnsi="Courier New" w:cs="Courier New"/>
          <w:color w:val="000000"/>
          <w:sz w:val="20"/>
          <w:lang w:eastAsia="en-US" w:bidi="ar-SA"/>
        </w:rPr>
        <w:t xml:space="preserve"> </w:t>
      </w:r>
      <w:r w:rsidRPr="000A5117">
        <w:rPr>
          <w:rFonts w:ascii="Courier New" w:eastAsia="Times New Roman" w:hAnsi="Courier New" w:cs="Courier New"/>
          <w:b/>
          <w:bCs/>
          <w:color w:val="0000FF"/>
          <w:sz w:val="20"/>
          <w:lang w:eastAsia="en-US" w:bidi="ar-SA"/>
        </w:rPr>
        <w:t>HelloWorldApp</w:t>
      </w:r>
      <w:r w:rsidRPr="000A5117">
        <w:rPr>
          <w:rFonts w:ascii="Courier New" w:eastAsia="Times New Roman" w:hAnsi="Courier New" w:cs="Courier New"/>
          <w:color w:val="000000"/>
          <w:sz w:val="20"/>
          <w:lang w:eastAsia="en-US" w:bidi="ar-SA"/>
        </w:rPr>
        <w:t xml:space="preserve"> </w:t>
      </w:r>
      <w:r w:rsidRPr="000A5117">
        <w:rPr>
          <w:rFonts w:ascii="Courier New" w:eastAsia="Times New Roman" w:hAnsi="Courier New" w:cs="Courier New"/>
          <w:color w:val="666666"/>
          <w:sz w:val="20"/>
          <w:lang w:eastAsia="en-US" w:bidi="ar-SA"/>
        </w:rPr>
        <w:t>{</w:t>
      </w:r>
    </w:p>
    <w:p w:rsidR="000A5117" w:rsidRPr="000A5117" w:rsidRDefault="000A5117" w:rsidP="000A51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lang w:eastAsia="en-US" w:bidi="ar-SA"/>
        </w:rPr>
      </w:pPr>
      <w:r w:rsidRPr="000A5117">
        <w:rPr>
          <w:rFonts w:ascii="Courier New" w:eastAsia="Times New Roman" w:hAnsi="Courier New" w:cs="Courier New"/>
          <w:color w:val="000000"/>
          <w:sz w:val="20"/>
          <w:lang w:eastAsia="en-US" w:bidi="ar-SA"/>
        </w:rPr>
        <w:t xml:space="preserve">    </w:t>
      </w:r>
      <w:r w:rsidRPr="000A5117">
        <w:rPr>
          <w:rFonts w:ascii="Courier New" w:eastAsia="Times New Roman" w:hAnsi="Courier New" w:cs="Courier New"/>
          <w:b/>
          <w:bCs/>
          <w:color w:val="008000"/>
          <w:sz w:val="20"/>
          <w:lang w:eastAsia="en-US" w:bidi="ar-SA"/>
        </w:rPr>
        <w:t>public</w:t>
      </w:r>
      <w:r w:rsidRPr="000A5117">
        <w:rPr>
          <w:rFonts w:ascii="Courier New" w:eastAsia="Times New Roman" w:hAnsi="Courier New" w:cs="Courier New"/>
          <w:color w:val="000000"/>
          <w:sz w:val="20"/>
          <w:lang w:eastAsia="en-US" w:bidi="ar-SA"/>
        </w:rPr>
        <w:t xml:space="preserve"> </w:t>
      </w:r>
      <w:r w:rsidRPr="000A5117">
        <w:rPr>
          <w:rFonts w:ascii="Courier New" w:eastAsia="Times New Roman" w:hAnsi="Courier New" w:cs="Courier New"/>
          <w:b/>
          <w:bCs/>
          <w:color w:val="008000"/>
          <w:sz w:val="20"/>
          <w:lang w:eastAsia="en-US" w:bidi="ar-SA"/>
        </w:rPr>
        <w:t>static</w:t>
      </w:r>
      <w:r w:rsidRPr="000A5117">
        <w:rPr>
          <w:rFonts w:ascii="Courier New" w:eastAsia="Times New Roman" w:hAnsi="Courier New" w:cs="Courier New"/>
          <w:color w:val="000000"/>
          <w:sz w:val="20"/>
          <w:lang w:eastAsia="en-US" w:bidi="ar-SA"/>
        </w:rPr>
        <w:t xml:space="preserve"> </w:t>
      </w:r>
      <w:r w:rsidRPr="000A5117">
        <w:rPr>
          <w:rFonts w:ascii="Courier New" w:eastAsia="Times New Roman" w:hAnsi="Courier New" w:cs="Courier New"/>
          <w:color w:val="B00040"/>
          <w:sz w:val="20"/>
          <w:lang w:eastAsia="en-US" w:bidi="ar-SA"/>
        </w:rPr>
        <w:t>void</w:t>
      </w:r>
      <w:r w:rsidRPr="000A5117">
        <w:rPr>
          <w:rFonts w:ascii="Courier New" w:eastAsia="Times New Roman" w:hAnsi="Courier New" w:cs="Courier New"/>
          <w:color w:val="000000"/>
          <w:sz w:val="20"/>
          <w:lang w:eastAsia="en-US" w:bidi="ar-SA"/>
        </w:rPr>
        <w:t xml:space="preserve"> </w:t>
      </w:r>
      <w:r w:rsidRPr="000A5117">
        <w:rPr>
          <w:rFonts w:ascii="Courier New" w:eastAsia="Times New Roman" w:hAnsi="Courier New" w:cs="Courier New"/>
          <w:color w:val="0000FF"/>
          <w:sz w:val="20"/>
          <w:lang w:eastAsia="en-US" w:bidi="ar-SA"/>
        </w:rPr>
        <w:t>main</w:t>
      </w:r>
      <w:r w:rsidRPr="000A5117">
        <w:rPr>
          <w:rFonts w:ascii="Courier New" w:eastAsia="Times New Roman" w:hAnsi="Courier New" w:cs="Courier New"/>
          <w:color w:val="666666"/>
          <w:sz w:val="20"/>
          <w:lang w:eastAsia="en-US" w:bidi="ar-SA"/>
        </w:rPr>
        <w:t>(</w:t>
      </w:r>
      <w:r w:rsidRPr="000A5117">
        <w:rPr>
          <w:rFonts w:ascii="Courier New" w:eastAsia="Times New Roman" w:hAnsi="Courier New" w:cs="Courier New"/>
          <w:color w:val="000000"/>
          <w:sz w:val="20"/>
          <w:lang w:eastAsia="en-US" w:bidi="ar-SA"/>
        </w:rPr>
        <w:t>String</w:t>
      </w:r>
      <w:r w:rsidRPr="000A5117">
        <w:rPr>
          <w:rFonts w:ascii="Courier New" w:eastAsia="Times New Roman" w:hAnsi="Courier New" w:cs="Courier New"/>
          <w:color w:val="666666"/>
          <w:sz w:val="20"/>
          <w:lang w:eastAsia="en-US" w:bidi="ar-SA"/>
        </w:rPr>
        <w:t>[]</w:t>
      </w:r>
      <w:r w:rsidRPr="000A5117">
        <w:rPr>
          <w:rFonts w:ascii="Courier New" w:eastAsia="Times New Roman" w:hAnsi="Courier New" w:cs="Courier New"/>
          <w:color w:val="000000"/>
          <w:sz w:val="20"/>
          <w:lang w:eastAsia="en-US" w:bidi="ar-SA"/>
        </w:rPr>
        <w:t xml:space="preserve"> args</w:t>
      </w:r>
      <w:r w:rsidRPr="000A5117">
        <w:rPr>
          <w:rFonts w:ascii="Courier New" w:eastAsia="Times New Roman" w:hAnsi="Courier New" w:cs="Courier New"/>
          <w:color w:val="666666"/>
          <w:sz w:val="20"/>
          <w:lang w:eastAsia="en-US" w:bidi="ar-SA"/>
        </w:rPr>
        <w:t>)</w:t>
      </w:r>
      <w:r w:rsidRPr="000A5117">
        <w:rPr>
          <w:rFonts w:ascii="Courier New" w:eastAsia="Times New Roman" w:hAnsi="Courier New" w:cs="Courier New"/>
          <w:color w:val="000000"/>
          <w:sz w:val="20"/>
          <w:lang w:eastAsia="en-US" w:bidi="ar-SA"/>
        </w:rPr>
        <w:t xml:space="preserve"> </w:t>
      </w:r>
      <w:r w:rsidRPr="000A5117">
        <w:rPr>
          <w:rFonts w:ascii="Courier New" w:eastAsia="Times New Roman" w:hAnsi="Courier New" w:cs="Courier New"/>
          <w:color w:val="666666"/>
          <w:sz w:val="20"/>
          <w:lang w:eastAsia="en-US" w:bidi="ar-SA"/>
        </w:rPr>
        <w:t>{</w:t>
      </w:r>
    </w:p>
    <w:p w:rsidR="000A5117" w:rsidRPr="000A5117" w:rsidRDefault="000A5117" w:rsidP="000A51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lang w:eastAsia="en-US" w:bidi="ar-SA"/>
        </w:rPr>
      </w:pPr>
      <w:r w:rsidRPr="000A5117">
        <w:rPr>
          <w:rFonts w:ascii="Courier New" w:eastAsia="Times New Roman" w:hAnsi="Courier New" w:cs="Courier New"/>
          <w:color w:val="000000"/>
          <w:sz w:val="20"/>
          <w:lang w:eastAsia="en-US" w:bidi="ar-SA"/>
        </w:rPr>
        <w:t xml:space="preserve">        System</w:t>
      </w:r>
      <w:r w:rsidRPr="000A5117">
        <w:rPr>
          <w:rFonts w:ascii="Courier New" w:eastAsia="Times New Roman" w:hAnsi="Courier New" w:cs="Courier New"/>
          <w:color w:val="666666"/>
          <w:sz w:val="20"/>
          <w:lang w:eastAsia="en-US" w:bidi="ar-SA"/>
        </w:rPr>
        <w:t>.</w:t>
      </w:r>
      <w:r w:rsidRPr="000A5117">
        <w:rPr>
          <w:rFonts w:ascii="Courier New" w:eastAsia="Times New Roman" w:hAnsi="Courier New" w:cs="Courier New"/>
          <w:color w:val="7D9029"/>
          <w:sz w:val="20"/>
          <w:lang w:eastAsia="en-US" w:bidi="ar-SA"/>
        </w:rPr>
        <w:t>out</w:t>
      </w:r>
      <w:r w:rsidRPr="000A5117">
        <w:rPr>
          <w:rFonts w:ascii="Courier New" w:eastAsia="Times New Roman" w:hAnsi="Courier New" w:cs="Courier New"/>
          <w:color w:val="666666"/>
          <w:sz w:val="20"/>
          <w:lang w:eastAsia="en-US" w:bidi="ar-SA"/>
        </w:rPr>
        <w:t>.</w:t>
      </w:r>
      <w:r w:rsidRPr="000A5117">
        <w:rPr>
          <w:rFonts w:ascii="Courier New" w:eastAsia="Times New Roman" w:hAnsi="Courier New" w:cs="Courier New"/>
          <w:color w:val="7D9029"/>
          <w:sz w:val="20"/>
          <w:lang w:eastAsia="en-US" w:bidi="ar-SA"/>
        </w:rPr>
        <w:t>println</w:t>
      </w:r>
      <w:r w:rsidRPr="000A5117">
        <w:rPr>
          <w:rFonts w:ascii="Courier New" w:eastAsia="Times New Roman" w:hAnsi="Courier New" w:cs="Courier New"/>
          <w:color w:val="666666"/>
          <w:sz w:val="20"/>
          <w:lang w:eastAsia="en-US" w:bidi="ar-SA"/>
        </w:rPr>
        <w:t>(</w:t>
      </w:r>
      <w:r w:rsidRPr="000A5117">
        <w:rPr>
          <w:rFonts w:ascii="Courier New" w:eastAsia="Times New Roman" w:hAnsi="Courier New" w:cs="Courier New"/>
          <w:color w:val="BA2121"/>
          <w:sz w:val="20"/>
          <w:lang w:eastAsia="en-US" w:bidi="ar-SA"/>
        </w:rPr>
        <w:t>"Hello World!"</w:t>
      </w:r>
      <w:r w:rsidRPr="000A5117">
        <w:rPr>
          <w:rFonts w:ascii="Courier New" w:eastAsia="Times New Roman" w:hAnsi="Courier New" w:cs="Courier New"/>
          <w:color w:val="666666"/>
          <w:sz w:val="20"/>
          <w:lang w:eastAsia="en-US" w:bidi="ar-SA"/>
        </w:rPr>
        <w:t>);</w:t>
      </w:r>
      <w:r w:rsidRPr="000A5117">
        <w:rPr>
          <w:rFonts w:ascii="Courier New" w:eastAsia="Times New Roman" w:hAnsi="Courier New" w:cs="Courier New"/>
          <w:color w:val="000000"/>
          <w:sz w:val="20"/>
          <w:lang w:eastAsia="en-US" w:bidi="ar-SA"/>
        </w:rPr>
        <w:t xml:space="preserve"> </w:t>
      </w:r>
      <w:r w:rsidRPr="000A5117">
        <w:rPr>
          <w:rFonts w:ascii="Courier New" w:eastAsia="Times New Roman" w:hAnsi="Courier New" w:cs="Courier New"/>
          <w:i/>
          <w:iCs/>
          <w:color w:val="408080"/>
          <w:sz w:val="20"/>
          <w:lang w:eastAsia="en-US" w:bidi="ar-SA"/>
        </w:rPr>
        <w:t>// Prints the string to the console.</w:t>
      </w:r>
    </w:p>
    <w:p w:rsidR="000A5117" w:rsidRPr="000A5117" w:rsidRDefault="000A5117" w:rsidP="000A51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lang w:eastAsia="en-US" w:bidi="ar-SA"/>
        </w:rPr>
      </w:pPr>
      <w:r w:rsidRPr="000A5117">
        <w:rPr>
          <w:rFonts w:ascii="Courier New" w:eastAsia="Times New Roman" w:hAnsi="Courier New" w:cs="Courier New"/>
          <w:color w:val="000000"/>
          <w:sz w:val="20"/>
          <w:lang w:eastAsia="en-US" w:bidi="ar-SA"/>
        </w:rPr>
        <w:t xml:space="preserve">    </w:t>
      </w:r>
      <w:r w:rsidRPr="000A5117">
        <w:rPr>
          <w:rFonts w:ascii="Courier New" w:eastAsia="Times New Roman" w:hAnsi="Courier New" w:cs="Courier New"/>
          <w:color w:val="666666"/>
          <w:sz w:val="20"/>
          <w:lang w:eastAsia="en-US" w:bidi="ar-SA"/>
        </w:rPr>
        <w:t>}</w:t>
      </w:r>
    </w:p>
    <w:p w:rsidR="000A5117" w:rsidRPr="000A5117" w:rsidRDefault="000A5117" w:rsidP="000A51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lang w:eastAsia="en-US" w:bidi="ar-SA"/>
        </w:rPr>
      </w:pPr>
      <w:r w:rsidRPr="000A5117">
        <w:rPr>
          <w:rFonts w:ascii="Courier New" w:eastAsia="Times New Roman" w:hAnsi="Courier New" w:cs="Courier New"/>
          <w:color w:val="666666"/>
          <w:sz w:val="20"/>
          <w:lang w:eastAsia="en-US" w:bidi="ar-SA"/>
        </w:rPr>
        <w:t>}</w:t>
      </w:r>
    </w:p>
    <w:p w:rsidR="00C81E0F" w:rsidRDefault="00C81E0F" w:rsidP="00C81E0F"/>
    <w:p w:rsidR="000A5117" w:rsidRDefault="000A5117" w:rsidP="00C81E0F">
      <w:pPr>
        <w:rPr>
          <w:b/>
          <w:color w:val="FF0000"/>
          <w:sz w:val="32"/>
          <w:szCs w:val="32"/>
        </w:rPr>
      </w:pPr>
      <w:r w:rsidRPr="000A5117">
        <w:rPr>
          <w:b/>
          <w:color w:val="FF0000"/>
          <w:sz w:val="32"/>
          <w:szCs w:val="32"/>
        </w:rPr>
        <w:t>We  are using swings in our project which is GUI Widget Toolkit for JAVA.So will see about  swings</w:t>
      </w:r>
    </w:p>
    <w:p w:rsidR="000A5117" w:rsidRDefault="000A5117" w:rsidP="00C81E0F">
      <w:pPr>
        <w:rPr>
          <w:b/>
          <w:color w:val="FF0000"/>
          <w:sz w:val="32"/>
          <w:szCs w:val="32"/>
        </w:rPr>
      </w:pPr>
    </w:p>
    <w:p w:rsidR="000A5117" w:rsidRPr="000A5117" w:rsidRDefault="000A5117" w:rsidP="000A5117">
      <w:pPr>
        <w:pStyle w:val="ListParagraph"/>
        <w:numPr>
          <w:ilvl w:val="1"/>
          <w:numId w:val="17"/>
        </w:numPr>
        <w:rPr>
          <w:b/>
          <w:sz w:val="36"/>
          <w:szCs w:val="36"/>
        </w:rPr>
      </w:pPr>
      <w:r w:rsidRPr="000A5117">
        <w:rPr>
          <w:b/>
          <w:color w:val="D34817" w:themeColor="accent1"/>
          <w:sz w:val="36"/>
          <w:szCs w:val="36"/>
        </w:rPr>
        <w:t>Swing(JAVA)</w:t>
      </w:r>
    </w:p>
    <w:p w:rsidR="000A5117" w:rsidRPr="000A5117" w:rsidRDefault="000A5117" w:rsidP="000A5117">
      <w:pPr>
        <w:rPr>
          <w:b/>
          <w:sz w:val="27"/>
          <w:szCs w:val="27"/>
        </w:rPr>
      </w:pPr>
    </w:p>
    <w:p w:rsidR="000A5117" w:rsidRPr="000A5117" w:rsidRDefault="000A5117" w:rsidP="000A5117">
      <w:pPr>
        <w:shd w:val="clear" w:color="auto" w:fill="FFFFFF"/>
        <w:spacing w:before="120" w:after="120" w:line="240" w:lineRule="auto"/>
        <w:rPr>
          <w:rFonts w:ascii="Georgia" w:eastAsia="Times New Roman" w:hAnsi="Georgia" w:cs="Arial"/>
          <w:color w:val="222222"/>
          <w:sz w:val="27"/>
          <w:szCs w:val="27"/>
          <w:lang w:eastAsia="en-US" w:bidi="ar-SA"/>
        </w:rPr>
      </w:pPr>
      <w:r w:rsidRPr="000A5117">
        <w:rPr>
          <w:rFonts w:ascii="Georgia" w:eastAsia="Times New Roman" w:hAnsi="Georgia" w:cs="Arial"/>
          <w:color w:val="222222"/>
          <w:sz w:val="27"/>
          <w:szCs w:val="27"/>
          <w:lang w:eastAsia="en-US" w:bidi="ar-SA"/>
        </w:rPr>
        <w:t>Swing was developed to provide a more sophisticated set of GUI </w:t>
      </w:r>
      <w:hyperlink r:id="rId31" w:tooltip="Software component" w:history="1">
        <w:r w:rsidRPr="000A5117">
          <w:rPr>
            <w:rFonts w:ascii="Georgia" w:eastAsia="Times New Roman" w:hAnsi="Georgia" w:cs="Arial"/>
            <w:color w:val="0B0080"/>
            <w:sz w:val="27"/>
            <w:szCs w:val="27"/>
            <w:lang w:eastAsia="en-US" w:bidi="ar-SA"/>
          </w:rPr>
          <w:t>components</w:t>
        </w:r>
      </w:hyperlink>
      <w:r w:rsidRPr="000A5117">
        <w:rPr>
          <w:rFonts w:ascii="Georgia" w:eastAsia="Times New Roman" w:hAnsi="Georgia" w:cs="Arial"/>
          <w:color w:val="222222"/>
          <w:sz w:val="27"/>
          <w:szCs w:val="27"/>
          <w:lang w:eastAsia="en-US" w:bidi="ar-SA"/>
        </w:rPr>
        <w:t> than the earlier </w:t>
      </w:r>
      <w:hyperlink r:id="rId32" w:tooltip="Abstract Window Toolkit" w:history="1">
        <w:r w:rsidRPr="000A5117">
          <w:rPr>
            <w:rFonts w:ascii="Georgia" w:eastAsia="Times New Roman" w:hAnsi="Georgia" w:cs="Arial"/>
            <w:color w:val="0B0080"/>
            <w:sz w:val="27"/>
            <w:szCs w:val="27"/>
            <w:lang w:eastAsia="en-US" w:bidi="ar-SA"/>
          </w:rPr>
          <w:t>Abstract Window Toolkit (AWT)</w:t>
        </w:r>
      </w:hyperlink>
      <w:r w:rsidRPr="000A5117">
        <w:rPr>
          <w:rFonts w:ascii="Georgia" w:eastAsia="Times New Roman" w:hAnsi="Georgia" w:cs="Arial"/>
          <w:color w:val="222222"/>
          <w:sz w:val="27"/>
          <w:szCs w:val="27"/>
          <w:lang w:eastAsia="en-US" w:bidi="ar-SA"/>
        </w:rPr>
        <w:t>. Swing provides a native </w:t>
      </w:r>
      <w:hyperlink r:id="rId33" w:tooltip="Look and feel" w:history="1">
        <w:r w:rsidRPr="000A5117">
          <w:rPr>
            <w:rFonts w:ascii="Georgia" w:eastAsia="Times New Roman" w:hAnsi="Georgia" w:cs="Arial"/>
            <w:color w:val="0B0080"/>
            <w:sz w:val="27"/>
            <w:szCs w:val="27"/>
            <w:lang w:eastAsia="en-US" w:bidi="ar-SA"/>
          </w:rPr>
          <w:t>look and feel</w:t>
        </w:r>
      </w:hyperlink>
      <w:r w:rsidRPr="000A5117">
        <w:rPr>
          <w:rFonts w:ascii="Georgia" w:eastAsia="Times New Roman" w:hAnsi="Georgia" w:cs="Arial"/>
          <w:color w:val="222222"/>
          <w:sz w:val="27"/>
          <w:szCs w:val="27"/>
          <w:lang w:eastAsia="en-US" w:bidi="ar-SA"/>
        </w:rPr>
        <w:t> that emulates the look and feel of several platforms, and also supports a </w:t>
      </w:r>
      <w:hyperlink r:id="rId34" w:tooltip="Pluggable look and feel" w:history="1">
        <w:r w:rsidRPr="000A5117">
          <w:rPr>
            <w:rFonts w:ascii="Georgia" w:eastAsia="Times New Roman" w:hAnsi="Georgia" w:cs="Arial"/>
            <w:color w:val="0B0080"/>
            <w:sz w:val="27"/>
            <w:szCs w:val="27"/>
            <w:lang w:eastAsia="en-US" w:bidi="ar-SA"/>
          </w:rPr>
          <w:t>pluggable look and feel</w:t>
        </w:r>
      </w:hyperlink>
      <w:r w:rsidRPr="000A5117">
        <w:rPr>
          <w:rFonts w:ascii="Georgia" w:eastAsia="Times New Roman" w:hAnsi="Georgia" w:cs="Arial"/>
          <w:color w:val="222222"/>
          <w:sz w:val="27"/>
          <w:szCs w:val="27"/>
          <w:lang w:eastAsia="en-US" w:bidi="ar-SA"/>
        </w:rPr>
        <w:t> that allows applications to have a look and feel unrelated to the underlying platform. It has more powerful and flexible components than AWT. In addition to familiar components such as buttons, check boxes and labels, Swing provides several advanced components such as tabbed panel, scroll panes, trees, tables, and lists.</w:t>
      </w:r>
    </w:p>
    <w:p w:rsidR="000A5117" w:rsidRPr="000A5117" w:rsidRDefault="000A5117" w:rsidP="000A5117">
      <w:pPr>
        <w:shd w:val="clear" w:color="auto" w:fill="FFFFFF"/>
        <w:spacing w:before="120" w:after="120" w:line="240" w:lineRule="auto"/>
        <w:rPr>
          <w:rFonts w:ascii="Georgia" w:eastAsia="Times New Roman" w:hAnsi="Georgia" w:cs="Arial"/>
          <w:color w:val="222222"/>
          <w:sz w:val="27"/>
          <w:szCs w:val="27"/>
          <w:lang w:eastAsia="en-US" w:bidi="ar-SA"/>
        </w:rPr>
      </w:pPr>
      <w:r w:rsidRPr="000A5117">
        <w:rPr>
          <w:rFonts w:ascii="Georgia" w:eastAsia="Times New Roman" w:hAnsi="Georgia" w:cs="Arial"/>
          <w:color w:val="222222"/>
          <w:sz w:val="27"/>
          <w:szCs w:val="27"/>
          <w:lang w:eastAsia="en-US" w:bidi="ar-SA"/>
        </w:rPr>
        <w:t xml:space="preserve">Unlike AWT components, Swing components are not implemented by platform-specific code. Instead, they are written entirely in Java and therefore are platform-independent. The term "lightweight" is used to describe such an element. </w:t>
      </w:r>
    </w:p>
    <w:p w:rsidR="000A5117" w:rsidRPr="000A5117" w:rsidRDefault="000A5117" w:rsidP="000A5117">
      <w:pPr>
        <w:shd w:val="clear" w:color="auto" w:fill="FFFFFF"/>
        <w:spacing w:before="120" w:after="120" w:line="240" w:lineRule="auto"/>
        <w:rPr>
          <w:rFonts w:ascii="Georgia" w:eastAsia="Times New Roman" w:hAnsi="Georgia" w:cs="Arial"/>
          <w:color w:val="222222"/>
          <w:sz w:val="27"/>
          <w:szCs w:val="27"/>
          <w:lang w:eastAsia="en-US" w:bidi="ar-SA"/>
        </w:rPr>
      </w:pPr>
      <w:r w:rsidRPr="000A5117">
        <w:rPr>
          <w:rFonts w:ascii="Georgia" w:eastAsia="Times New Roman" w:hAnsi="Georgia" w:cs="Arial"/>
          <w:color w:val="222222"/>
          <w:sz w:val="27"/>
          <w:szCs w:val="27"/>
          <w:lang w:eastAsia="en-US" w:bidi="ar-SA"/>
        </w:rPr>
        <w:t>Though Swing is intended to be replaced by </w:t>
      </w:r>
      <w:hyperlink r:id="rId35" w:tooltip="JavaFX" w:history="1">
        <w:r w:rsidRPr="000A5117">
          <w:rPr>
            <w:rFonts w:ascii="Georgia" w:eastAsia="Times New Roman" w:hAnsi="Georgia" w:cs="Arial"/>
            <w:color w:val="0B0080"/>
            <w:sz w:val="27"/>
            <w:szCs w:val="27"/>
            <w:lang w:eastAsia="en-US" w:bidi="ar-SA"/>
          </w:rPr>
          <w:t>JavaFX</w:t>
        </w:r>
      </w:hyperlink>
      <w:r w:rsidRPr="000A5117">
        <w:rPr>
          <w:rFonts w:ascii="Georgia" w:eastAsia="Times New Roman" w:hAnsi="Georgia" w:cs="Arial"/>
          <w:color w:val="222222"/>
          <w:sz w:val="27"/>
          <w:szCs w:val="27"/>
          <w:lang w:eastAsia="en-US" w:bidi="ar-SA"/>
        </w:rPr>
        <w:t>, it will remain part of the Java SE specification for the foreseeable future</w:t>
      </w:r>
    </w:p>
    <w:p w:rsidR="000A5117" w:rsidRPr="000A5117" w:rsidRDefault="000A5117" w:rsidP="000A5117">
      <w:pPr>
        <w:rPr>
          <w:b/>
          <w:sz w:val="36"/>
          <w:szCs w:val="36"/>
        </w:rPr>
      </w:pPr>
    </w:p>
    <w:p w:rsidR="000A5117" w:rsidRDefault="000A5117" w:rsidP="000A5117">
      <w:pPr>
        <w:rPr>
          <w:b/>
          <w:sz w:val="36"/>
          <w:szCs w:val="36"/>
        </w:rPr>
      </w:pPr>
    </w:p>
    <w:p w:rsidR="00AC1DBC" w:rsidRPr="00AC1DBC" w:rsidRDefault="00AC1DBC" w:rsidP="00AC1DBC">
      <w:pPr>
        <w:rPr>
          <w:b/>
          <w:color w:val="D34817" w:themeColor="accent1"/>
          <w:sz w:val="36"/>
          <w:szCs w:val="36"/>
        </w:rPr>
      </w:pPr>
      <w:r w:rsidRPr="00AC1DBC">
        <w:rPr>
          <w:b/>
          <w:color w:val="D34817" w:themeColor="accent1"/>
          <w:sz w:val="36"/>
          <w:szCs w:val="36"/>
        </w:rPr>
        <w:lastRenderedPageBreak/>
        <w:t xml:space="preserve">1.2.1 </w:t>
      </w:r>
      <w:r w:rsidRPr="00AC1DBC">
        <w:rPr>
          <w:rStyle w:val="mw-headline"/>
          <w:rFonts w:ascii="Arial" w:hAnsi="Arial" w:cs="Arial"/>
          <w:color w:val="D34817" w:themeColor="accent1"/>
          <w:sz w:val="29"/>
          <w:szCs w:val="29"/>
        </w:rPr>
        <w:t>A basic example</w:t>
      </w:r>
    </w:p>
    <w:p w:rsidR="00AC1DBC" w:rsidRDefault="00AC1DBC" w:rsidP="00AC1DBC">
      <w:pPr>
        <w:shd w:val="clear" w:color="auto" w:fill="F8F9FA"/>
        <w:jc w:val="center"/>
        <w:rPr>
          <w:rFonts w:ascii="Arial" w:hAnsi="Arial" w:cs="Arial"/>
          <w:color w:val="222222"/>
          <w:sz w:val="20"/>
        </w:rPr>
      </w:pPr>
      <w:r>
        <w:rPr>
          <w:rFonts w:ascii="Arial" w:hAnsi="Arial" w:cs="Arial"/>
          <w:noProof/>
          <w:color w:val="0B0080"/>
          <w:sz w:val="20"/>
          <w:lang w:eastAsia="en-US" w:bidi="ar-SA"/>
        </w:rPr>
        <w:drawing>
          <wp:inline distT="0" distB="0" distL="0" distR="0">
            <wp:extent cx="1828800" cy="704850"/>
            <wp:effectExtent l="19050" t="0" r="0" b="0"/>
            <wp:docPr id="1" name="Picture 1" descr="https://upload.wikimedia.org/wikipedia/en/d/d7/Swing_example_on_Windows_7.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d/d7/Swing_example_on_Windows_7.png">
                      <a:hlinkClick r:id="rId36"/>
                    </pic:cNvPr>
                    <pic:cNvPicPr>
                      <a:picLocks noChangeAspect="1" noChangeArrowheads="1"/>
                    </pic:cNvPicPr>
                  </pic:nvPicPr>
                  <pic:blipFill>
                    <a:blip r:embed="rId37"/>
                    <a:srcRect/>
                    <a:stretch>
                      <a:fillRect/>
                    </a:stretch>
                  </pic:blipFill>
                  <pic:spPr bwMode="auto">
                    <a:xfrm>
                      <a:off x="0" y="0"/>
                      <a:ext cx="1828800" cy="704850"/>
                    </a:xfrm>
                    <a:prstGeom prst="rect">
                      <a:avLst/>
                    </a:prstGeom>
                    <a:noFill/>
                    <a:ln w="9525">
                      <a:noFill/>
                      <a:miter lim="800000"/>
                      <a:headEnd/>
                      <a:tailEnd/>
                    </a:ln>
                  </pic:spPr>
                </pic:pic>
              </a:graphicData>
            </a:graphic>
          </wp:inline>
        </w:drawing>
      </w:r>
    </w:p>
    <w:p w:rsidR="00AC1DBC" w:rsidRDefault="00AC1DBC" w:rsidP="00AC1DBC">
      <w:pPr>
        <w:shd w:val="clear" w:color="auto" w:fill="F8F9FA"/>
        <w:spacing w:line="336" w:lineRule="atLeast"/>
        <w:rPr>
          <w:rFonts w:ascii="Arial" w:hAnsi="Arial" w:cs="Arial"/>
          <w:color w:val="222222"/>
          <w:sz w:val="19"/>
          <w:szCs w:val="19"/>
        </w:rPr>
      </w:pPr>
      <w:r>
        <w:rPr>
          <w:rFonts w:ascii="Arial" w:hAnsi="Arial" w:cs="Arial"/>
          <w:color w:val="222222"/>
          <w:sz w:val="19"/>
          <w:szCs w:val="19"/>
        </w:rPr>
        <w:t>The basic example code running on </w:t>
      </w:r>
      <w:hyperlink r:id="rId38" w:tooltip="Windows 7" w:history="1">
        <w:r>
          <w:rPr>
            <w:rStyle w:val="Hyperlink"/>
            <w:rFonts w:ascii="Arial" w:hAnsi="Arial" w:cs="Arial"/>
            <w:color w:val="0B0080"/>
            <w:sz w:val="19"/>
            <w:szCs w:val="19"/>
          </w:rPr>
          <w:t>Windows 7</w:t>
        </w:r>
      </w:hyperlink>
    </w:p>
    <w:p w:rsidR="00AC1DBC" w:rsidRDefault="00AC1DBC" w:rsidP="00AC1DBC">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following is a rather simple Swing-based program. It displays a window (a </w:t>
      </w:r>
      <w:hyperlink r:id="rId39" w:history="1">
        <w:r>
          <w:rPr>
            <w:rStyle w:val="Hyperlink"/>
            <w:rFonts w:ascii="Courier New" w:hAnsi="Courier New" w:cs="Courier New"/>
            <w:color w:val="663366"/>
            <w:sz w:val="20"/>
            <w:szCs w:val="20"/>
            <w:bdr w:val="single" w:sz="6" w:space="1" w:color="EAECF0" w:frame="1"/>
            <w:shd w:val="clear" w:color="auto" w:fill="F8F9FA"/>
          </w:rPr>
          <w:t>JFrame</w:t>
        </w:r>
      </w:hyperlink>
      <w:r>
        <w:rPr>
          <w:rFonts w:ascii="Arial" w:hAnsi="Arial" w:cs="Arial"/>
          <w:color w:val="222222"/>
          <w:sz w:val="21"/>
          <w:szCs w:val="21"/>
        </w:rPr>
        <w:t>) containing a label and a button.</w:t>
      </w:r>
    </w:p>
    <w:p w:rsidR="00AC1DBC" w:rsidRDefault="00AC1DBC" w:rsidP="00AC1D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n"/>
          <w:b/>
          <w:bCs/>
          <w:color w:val="008000"/>
        </w:rPr>
        <w:t>import</w:t>
      </w:r>
      <w:r>
        <w:rPr>
          <w:color w:val="000000"/>
        </w:rPr>
        <w:t xml:space="preserve"> </w:t>
      </w:r>
      <w:r>
        <w:rPr>
          <w:rStyle w:val="nn"/>
          <w:b/>
          <w:bCs/>
          <w:color w:val="0000FF"/>
        </w:rPr>
        <w:t>java.awt.FlowLayout</w:t>
      </w:r>
      <w:r>
        <w:rPr>
          <w:rStyle w:val="o"/>
          <w:color w:val="666666"/>
        </w:rPr>
        <w:t>;</w:t>
      </w:r>
    </w:p>
    <w:p w:rsidR="00AC1DBC" w:rsidRDefault="00AC1DBC" w:rsidP="00AC1D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n"/>
          <w:b/>
          <w:bCs/>
          <w:color w:val="008000"/>
        </w:rPr>
        <w:t>import</w:t>
      </w:r>
      <w:r>
        <w:rPr>
          <w:color w:val="000000"/>
        </w:rPr>
        <w:t xml:space="preserve"> </w:t>
      </w:r>
      <w:r>
        <w:rPr>
          <w:rStyle w:val="nn"/>
          <w:b/>
          <w:bCs/>
          <w:color w:val="0000FF"/>
        </w:rPr>
        <w:t>javax.swing.JButton</w:t>
      </w:r>
      <w:r>
        <w:rPr>
          <w:rStyle w:val="o"/>
          <w:color w:val="666666"/>
        </w:rPr>
        <w:t>;</w:t>
      </w:r>
    </w:p>
    <w:p w:rsidR="00AC1DBC" w:rsidRDefault="00AC1DBC" w:rsidP="00AC1D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n"/>
          <w:b/>
          <w:bCs/>
          <w:color w:val="008000"/>
        </w:rPr>
        <w:t>import</w:t>
      </w:r>
      <w:r>
        <w:rPr>
          <w:color w:val="000000"/>
        </w:rPr>
        <w:t xml:space="preserve"> </w:t>
      </w:r>
      <w:r>
        <w:rPr>
          <w:rStyle w:val="nn"/>
          <w:b/>
          <w:bCs/>
          <w:color w:val="0000FF"/>
        </w:rPr>
        <w:t>javax.swing.JFrame</w:t>
      </w:r>
      <w:r>
        <w:rPr>
          <w:rStyle w:val="o"/>
          <w:color w:val="666666"/>
        </w:rPr>
        <w:t>;</w:t>
      </w:r>
    </w:p>
    <w:p w:rsidR="00AC1DBC" w:rsidRDefault="00AC1DBC" w:rsidP="00AC1D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n"/>
          <w:b/>
          <w:bCs/>
          <w:color w:val="008000"/>
        </w:rPr>
        <w:t>import</w:t>
      </w:r>
      <w:r>
        <w:rPr>
          <w:color w:val="000000"/>
        </w:rPr>
        <w:t xml:space="preserve"> </w:t>
      </w:r>
      <w:r>
        <w:rPr>
          <w:rStyle w:val="nn"/>
          <w:b/>
          <w:bCs/>
          <w:color w:val="0000FF"/>
        </w:rPr>
        <w:t>javax.swing.JLabel</w:t>
      </w:r>
      <w:r>
        <w:rPr>
          <w:rStyle w:val="o"/>
          <w:color w:val="666666"/>
        </w:rPr>
        <w:t>;</w:t>
      </w:r>
    </w:p>
    <w:p w:rsidR="00AC1DBC" w:rsidRDefault="00AC1DBC" w:rsidP="00AC1D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n"/>
          <w:b/>
          <w:bCs/>
          <w:color w:val="008000"/>
        </w:rPr>
        <w:t>import</w:t>
      </w:r>
      <w:r>
        <w:rPr>
          <w:color w:val="000000"/>
        </w:rPr>
        <w:t xml:space="preserve"> </w:t>
      </w:r>
      <w:r>
        <w:rPr>
          <w:rStyle w:val="nn"/>
          <w:b/>
          <w:bCs/>
          <w:color w:val="0000FF"/>
        </w:rPr>
        <w:t>javax.swing.WindowConstants</w:t>
      </w:r>
      <w:r>
        <w:rPr>
          <w:rStyle w:val="o"/>
          <w:color w:val="666666"/>
        </w:rPr>
        <w:t>;</w:t>
      </w:r>
    </w:p>
    <w:p w:rsidR="00AC1DBC" w:rsidRDefault="00AC1DBC" w:rsidP="00AC1D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n"/>
          <w:b/>
          <w:bCs/>
          <w:color w:val="008000"/>
        </w:rPr>
        <w:t>import</w:t>
      </w:r>
      <w:r>
        <w:rPr>
          <w:color w:val="000000"/>
        </w:rPr>
        <w:t xml:space="preserve"> </w:t>
      </w:r>
      <w:r>
        <w:rPr>
          <w:rStyle w:val="nn"/>
          <w:b/>
          <w:bCs/>
          <w:color w:val="0000FF"/>
        </w:rPr>
        <w:t>javax.swing.SwingUtilities</w:t>
      </w:r>
      <w:r>
        <w:rPr>
          <w:rStyle w:val="o"/>
          <w:color w:val="666666"/>
        </w:rPr>
        <w:t>;</w:t>
      </w:r>
    </w:p>
    <w:p w:rsidR="00AC1DBC" w:rsidRDefault="00AC1DBC" w:rsidP="00AC1D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p>
    <w:p w:rsidR="00AC1DBC" w:rsidRDefault="00AC1DBC" w:rsidP="00AC1D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d"/>
          <w:b/>
          <w:bCs/>
          <w:color w:val="008000"/>
        </w:rPr>
        <w:t>public</w:t>
      </w:r>
      <w:r>
        <w:rPr>
          <w:color w:val="000000"/>
        </w:rPr>
        <w:t xml:space="preserve"> </w:t>
      </w:r>
      <w:r>
        <w:rPr>
          <w:rStyle w:val="kd"/>
          <w:b/>
          <w:bCs/>
          <w:color w:val="008000"/>
        </w:rPr>
        <w:t>class</w:t>
      </w:r>
      <w:r>
        <w:rPr>
          <w:color w:val="000000"/>
        </w:rPr>
        <w:t xml:space="preserve"> </w:t>
      </w:r>
      <w:r>
        <w:rPr>
          <w:rStyle w:val="nc"/>
          <w:b/>
          <w:bCs/>
          <w:color w:val="0000FF"/>
        </w:rPr>
        <w:t>SwingExample</w:t>
      </w:r>
      <w:r>
        <w:rPr>
          <w:color w:val="000000"/>
        </w:rPr>
        <w:t xml:space="preserve"> </w:t>
      </w:r>
      <w:r>
        <w:rPr>
          <w:rStyle w:val="kd"/>
          <w:b/>
          <w:bCs/>
          <w:color w:val="008000"/>
        </w:rPr>
        <w:t>implements</w:t>
      </w:r>
      <w:r>
        <w:rPr>
          <w:color w:val="000000"/>
        </w:rPr>
        <w:t xml:space="preserve"> </w:t>
      </w:r>
      <w:r>
        <w:rPr>
          <w:rStyle w:val="n"/>
          <w:color w:val="000000"/>
        </w:rPr>
        <w:t>Runnable</w:t>
      </w:r>
      <w:r>
        <w:rPr>
          <w:color w:val="000000"/>
        </w:rPr>
        <w:t xml:space="preserve"> </w:t>
      </w:r>
      <w:r>
        <w:rPr>
          <w:rStyle w:val="o"/>
          <w:color w:val="666666"/>
        </w:rPr>
        <w:t>{</w:t>
      </w:r>
    </w:p>
    <w:p w:rsidR="00AC1DBC" w:rsidRDefault="00AC1DBC" w:rsidP="00AC1D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
    <w:p w:rsidR="00AC1DBC" w:rsidRDefault="00AC1DBC" w:rsidP="00AC1D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d"/>
          <w:color w:val="AA22FF"/>
        </w:rPr>
        <w:t>@Override</w:t>
      </w:r>
    </w:p>
    <w:p w:rsidR="00AC1DBC" w:rsidRDefault="00AC1DBC" w:rsidP="00AC1D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d"/>
          <w:b/>
          <w:bCs/>
          <w:color w:val="008000"/>
        </w:rPr>
        <w:t>public</w:t>
      </w:r>
      <w:r>
        <w:rPr>
          <w:color w:val="000000"/>
        </w:rPr>
        <w:t xml:space="preserve"> </w:t>
      </w:r>
      <w:r>
        <w:rPr>
          <w:rStyle w:val="kt"/>
          <w:color w:val="B00040"/>
        </w:rPr>
        <w:t>void</w:t>
      </w:r>
      <w:r>
        <w:rPr>
          <w:color w:val="000000"/>
        </w:rPr>
        <w:t xml:space="preserve"> </w:t>
      </w:r>
      <w:r>
        <w:rPr>
          <w:rStyle w:val="nf"/>
          <w:color w:val="0000FF"/>
        </w:rPr>
        <w:t>run</w:t>
      </w:r>
      <w:r>
        <w:rPr>
          <w:rStyle w:val="o"/>
          <w:color w:val="666666"/>
        </w:rPr>
        <w:t>()</w:t>
      </w:r>
      <w:r>
        <w:rPr>
          <w:color w:val="000000"/>
        </w:rPr>
        <w:t xml:space="preserve"> </w:t>
      </w:r>
      <w:r>
        <w:rPr>
          <w:rStyle w:val="o"/>
          <w:color w:val="666666"/>
        </w:rPr>
        <w:t>{</w:t>
      </w:r>
    </w:p>
    <w:p w:rsidR="00AC1DBC" w:rsidRDefault="00AC1DBC" w:rsidP="00AC1D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c1"/>
          <w:i/>
          <w:iCs/>
          <w:color w:val="408080"/>
        </w:rPr>
        <w:t>// Create the window</w:t>
      </w:r>
    </w:p>
    <w:p w:rsidR="00AC1DBC" w:rsidRDefault="00AC1DBC" w:rsidP="00AC1D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
          <w:color w:val="000000"/>
        </w:rPr>
        <w:t>JFrame</w:t>
      </w:r>
      <w:r>
        <w:rPr>
          <w:color w:val="000000"/>
        </w:rPr>
        <w:t xml:space="preserve"> </w:t>
      </w:r>
      <w:r>
        <w:rPr>
          <w:rStyle w:val="n"/>
          <w:color w:val="000000"/>
        </w:rPr>
        <w:t>f</w:t>
      </w:r>
      <w:r>
        <w:rPr>
          <w:color w:val="000000"/>
        </w:rPr>
        <w:t xml:space="preserve"> </w:t>
      </w:r>
      <w:r>
        <w:rPr>
          <w:rStyle w:val="o"/>
          <w:color w:val="666666"/>
        </w:rPr>
        <w:t>=</w:t>
      </w:r>
      <w:r>
        <w:rPr>
          <w:color w:val="000000"/>
        </w:rPr>
        <w:t xml:space="preserve"> </w:t>
      </w:r>
      <w:r>
        <w:rPr>
          <w:rStyle w:val="k"/>
          <w:b/>
          <w:bCs/>
          <w:color w:val="008000"/>
        </w:rPr>
        <w:t>new</w:t>
      </w:r>
      <w:r>
        <w:rPr>
          <w:color w:val="000000"/>
        </w:rPr>
        <w:t xml:space="preserve"> </w:t>
      </w:r>
      <w:r>
        <w:rPr>
          <w:rStyle w:val="n"/>
          <w:color w:val="000000"/>
        </w:rPr>
        <w:t>JFrame</w:t>
      </w:r>
      <w:r>
        <w:rPr>
          <w:rStyle w:val="o"/>
          <w:color w:val="666666"/>
        </w:rPr>
        <w:t>(</w:t>
      </w:r>
      <w:r>
        <w:rPr>
          <w:rStyle w:val="s"/>
          <w:color w:val="BA2121"/>
        </w:rPr>
        <w:t>"Hello, !"</w:t>
      </w:r>
      <w:r>
        <w:rPr>
          <w:rStyle w:val="o"/>
          <w:color w:val="666666"/>
        </w:rPr>
        <w:t>);</w:t>
      </w:r>
    </w:p>
    <w:p w:rsidR="00AC1DBC" w:rsidRDefault="00AC1DBC" w:rsidP="00AC1D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c1"/>
          <w:i/>
          <w:iCs/>
          <w:color w:val="408080"/>
        </w:rPr>
        <w:t>// Sets the behavior for when the window is closed</w:t>
      </w:r>
    </w:p>
    <w:p w:rsidR="00AC1DBC" w:rsidRDefault="00AC1DBC" w:rsidP="00AC1D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
          <w:color w:val="000000"/>
        </w:rPr>
        <w:t>f</w:t>
      </w:r>
      <w:r>
        <w:rPr>
          <w:rStyle w:val="o"/>
          <w:color w:val="666666"/>
        </w:rPr>
        <w:t>.</w:t>
      </w:r>
      <w:r>
        <w:rPr>
          <w:rStyle w:val="na"/>
          <w:color w:val="7D9029"/>
        </w:rPr>
        <w:t>setDefaultCloseOperation</w:t>
      </w:r>
      <w:r>
        <w:rPr>
          <w:rStyle w:val="o"/>
          <w:color w:val="666666"/>
        </w:rPr>
        <w:t>(</w:t>
      </w:r>
      <w:r>
        <w:rPr>
          <w:rStyle w:val="n"/>
          <w:color w:val="000000"/>
        </w:rPr>
        <w:t>WindowConstants</w:t>
      </w:r>
      <w:r>
        <w:rPr>
          <w:rStyle w:val="o"/>
          <w:color w:val="666666"/>
        </w:rPr>
        <w:t>.</w:t>
      </w:r>
      <w:r>
        <w:rPr>
          <w:rStyle w:val="na"/>
          <w:color w:val="7D9029"/>
        </w:rPr>
        <w:t>EXIT_ON_CLOSE</w:t>
      </w:r>
      <w:r>
        <w:rPr>
          <w:rStyle w:val="o"/>
          <w:color w:val="666666"/>
        </w:rPr>
        <w:t>);</w:t>
      </w:r>
    </w:p>
    <w:p w:rsidR="00AC1DBC" w:rsidRDefault="00AC1DBC" w:rsidP="00AC1D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c1"/>
          <w:i/>
          <w:iCs/>
          <w:color w:val="408080"/>
        </w:rPr>
        <w:t>// Add a layout manager so that the button is not placed on top of the label</w:t>
      </w:r>
    </w:p>
    <w:p w:rsidR="00AC1DBC" w:rsidRDefault="00AC1DBC" w:rsidP="00AC1D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
          <w:color w:val="000000"/>
        </w:rPr>
        <w:t>f</w:t>
      </w:r>
      <w:r>
        <w:rPr>
          <w:rStyle w:val="o"/>
          <w:color w:val="666666"/>
        </w:rPr>
        <w:t>.</w:t>
      </w:r>
      <w:r>
        <w:rPr>
          <w:rStyle w:val="na"/>
          <w:color w:val="7D9029"/>
        </w:rPr>
        <w:t>setLayout</w:t>
      </w:r>
      <w:r>
        <w:rPr>
          <w:rStyle w:val="o"/>
          <w:color w:val="666666"/>
        </w:rPr>
        <w:t>(</w:t>
      </w:r>
      <w:r>
        <w:rPr>
          <w:rStyle w:val="k"/>
          <w:b/>
          <w:bCs/>
          <w:color w:val="008000"/>
        </w:rPr>
        <w:t>new</w:t>
      </w:r>
      <w:r>
        <w:rPr>
          <w:color w:val="000000"/>
        </w:rPr>
        <w:t xml:space="preserve"> </w:t>
      </w:r>
      <w:r>
        <w:rPr>
          <w:rStyle w:val="n"/>
          <w:color w:val="000000"/>
        </w:rPr>
        <w:t>FlowLayout</w:t>
      </w:r>
      <w:r>
        <w:rPr>
          <w:rStyle w:val="o"/>
          <w:color w:val="666666"/>
        </w:rPr>
        <w:t>());</w:t>
      </w:r>
    </w:p>
    <w:p w:rsidR="00AC1DBC" w:rsidRDefault="00AC1DBC" w:rsidP="00AC1D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c1"/>
          <w:i/>
          <w:iCs/>
          <w:color w:val="408080"/>
        </w:rPr>
        <w:t>// Add a label and a button</w:t>
      </w:r>
    </w:p>
    <w:p w:rsidR="00AC1DBC" w:rsidRDefault="00AC1DBC" w:rsidP="00AC1D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
          <w:color w:val="000000"/>
        </w:rPr>
        <w:t>f</w:t>
      </w:r>
      <w:r>
        <w:rPr>
          <w:rStyle w:val="o"/>
          <w:color w:val="666666"/>
        </w:rPr>
        <w:t>.</w:t>
      </w:r>
      <w:r>
        <w:rPr>
          <w:rStyle w:val="na"/>
          <w:color w:val="7D9029"/>
        </w:rPr>
        <w:t>add</w:t>
      </w:r>
      <w:r>
        <w:rPr>
          <w:rStyle w:val="o"/>
          <w:color w:val="666666"/>
        </w:rPr>
        <w:t>(</w:t>
      </w:r>
      <w:r>
        <w:rPr>
          <w:rStyle w:val="k"/>
          <w:b/>
          <w:bCs/>
          <w:color w:val="008000"/>
        </w:rPr>
        <w:t>new</w:t>
      </w:r>
      <w:r>
        <w:rPr>
          <w:color w:val="000000"/>
        </w:rPr>
        <w:t xml:space="preserve"> </w:t>
      </w:r>
      <w:r>
        <w:rPr>
          <w:rStyle w:val="n"/>
          <w:color w:val="000000"/>
        </w:rPr>
        <w:t>JLabel</w:t>
      </w:r>
      <w:r>
        <w:rPr>
          <w:rStyle w:val="o"/>
          <w:color w:val="666666"/>
        </w:rPr>
        <w:t>(</w:t>
      </w:r>
      <w:r>
        <w:rPr>
          <w:rStyle w:val="s"/>
          <w:color w:val="BA2121"/>
        </w:rPr>
        <w:t>"Hello, world!"</w:t>
      </w:r>
      <w:r>
        <w:rPr>
          <w:rStyle w:val="o"/>
          <w:color w:val="666666"/>
        </w:rPr>
        <w:t>));</w:t>
      </w:r>
    </w:p>
    <w:p w:rsidR="00AC1DBC" w:rsidRDefault="00AC1DBC" w:rsidP="00AC1D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
          <w:color w:val="000000"/>
        </w:rPr>
        <w:t>f</w:t>
      </w:r>
      <w:r>
        <w:rPr>
          <w:rStyle w:val="o"/>
          <w:color w:val="666666"/>
        </w:rPr>
        <w:t>.</w:t>
      </w:r>
      <w:r>
        <w:rPr>
          <w:rStyle w:val="na"/>
          <w:color w:val="7D9029"/>
        </w:rPr>
        <w:t>add</w:t>
      </w:r>
      <w:r>
        <w:rPr>
          <w:rStyle w:val="o"/>
          <w:color w:val="666666"/>
        </w:rPr>
        <w:t>(</w:t>
      </w:r>
      <w:r>
        <w:rPr>
          <w:rStyle w:val="k"/>
          <w:b/>
          <w:bCs/>
          <w:color w:val="008000"/>
        </w:rPr>
        <w:t>new</w:t>
      </w:r>
      <w:r>
        <w:rPr>
          <w:color w:val="000000"/>
        </w:rPr>
        <w:t xml:space="preserve"> </w:t>
      </w:r>
      <w:r>
        <w:rPr>
          <w:rStyle w:val="n"/>
          <w:color w:val="000000"/>
        </w:rPr>
        <w:t>JButton</w:t>
      </w:r>
      <w:r>
        <w:rPr>
          <w:rStyle w:val="o"/>
          <w:color w:val="666666"/>
        </w:rPr>
        <w:t>(</w:t>
      </w:r>
      <w:r>
        <w:rPr>
          <w:rStyle w:val="s"/>
          <w:color w:val="BA2121"/>
        </w:rPr>
        <w:t>"Press me!"</w:t>
      </w:r>
      <w:r>
        <w:rPr>
          <w:rStyle w:val="o"/>
          <w:color w:val="666666"/>
        </w:rPr>
        <w:t>));</w:t>
      </w:r>
    </w:p>
    <w:p w:rsidR="00AC1DBC" w:rsidRDefault="00AC1DBC" w:rsidP="00AC1D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c1"/>
          <w:i/>
          <w:iCs/>
          <w:color w:val="408080"/>
        </w:rPr>
        <w:t>// Arrange the components inside the window</w:t>
      </w:r>
    </w:p>
    <w:p w:rsidR="00AC1DBC" w:rsidRDefault="00AC1DBC" w:rsidP="00AC1D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
          <w:color w:val="000000"/>
        </w:rPr>
        <w:t>f</w:t>
      </w:r>
      <w:r>
        <w:rPr>
          <w:rStyle w:val="o"/>
          <w:color w:val="666666"/>
        </w:rPr>
        <w:t>.</w:t>
      </w:r>
      <w:r>
        <w:rPr>
          <w:rStyle w:val="na"/>
          <w:color w:val="7D9029"/>
        </w:rPr>
        <w:t>pack</w:t>
      </w:r>
      <w:r>
        <w:rPr>
          <w:rStyle w:val="o"/>
          <w:color w:val="666666"/>
        </w:rPr>
        <w:t>();</w:t>
      </w:r>
    </w:p>
    <w:p w:rsidR="00AC1DBC" w:rsidRDefault="00AC1DBC" w:rsidP="00AC1D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c1"/>
          <w:i/>
          <w:iCs/>
          <w:color w:val="408080"/>
        </w:rPr>
        <w:t>// By default, the window is not visible. Make it visible.</w:t>
      </w:r>
    </w:p>
    <w:p w:rsidR="00AC1DBC" w:rsidRDefault="00AC1DBC" w:rsidP="00AC1D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
          <w:color w:val="000000"/>
        </w:rPr>
        <w:t>f</w:t>
      </w:r>
      <w:r>
        <w:rPr>
          <w:rStyle w:val="o"/>
          <w:color w:val="666666"/>
        </w:rPr>
        <w:t>.</w:t>
      </w:r>
      <w:r>
        <w:rPr>
          <w:rStyle w:val="na"/>
          <w:color w:val="7D9029"/>
        </w:rPr>
        <w:t>setVisible</w:t>
      </w:r>
      <w:r>
        <w:rPr>
          <w:rStyle w:val="o"/>
          <w:color w:val="666666"/>
        </w:rPr>
        <w:t>(</w:t>
      </w:r>
      <w:r>
        <w:rPr>
          <w:rStyle w:val="kc"/>
          <w:b/>
          <w:bCs/>
          <w:color w:val="008000"/>
        </w:rPr>
        <w:t>true</w:t>
      </w:r>
      <w:r>
        <w:rPr>
          <w:rStyle w:val="o"/>
          <w:color w:val="666666"/>
        </w:rPr>
        <w:t>);</w:t>
      </w:r>
    </w:p>
    <w:p w:rsidR="00AC1DBC" w:rsidRDefault="00AC1DBC" w:rsidP="00AC1D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o"/>
          <w:color w:val="666666"/>
        </w:rPr>
        <w:t>}</w:t>
      </w:r>
    </w:p>
    <w:p w:rsidR="00AC1DBC" w:rsidRDefault="00AC1DBC" w:rsidP="00AC1D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p>
    <w:p w:rsidR="00AC1DBC" w:rsidRDefault="00AC1DBC" w:rsidP="00AC1D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d"/>
          <w:b/>
          <w:bCs/>
          <w:color w:val="008000"/>
        </w:rPr>
        <w:t>public</w:t>
      </w:r>
      <w:r>
        <w:rPr>
          <w:color w:val="000000"/>
        </w:rPr>
        <w:t xml:space="preserve"> </w:t>
      </w:r>
      <w:r>
        <w:rPr>
          <w:rStyle w:val="kd"/>
          <w:b/>
          <w:bCs/>
          <w:color w:val="008000"/>
        </w:rPr>
        <w:t>static</w:t>
      </w:r>
      <w:r>
        <w:rPr>
          <w:color w:val="000000"/>
        </w:rPr>
        <w:t xml:space="preserve"> </w:t>
      </w:r>
      <w:r>
        <w:rPr>
          <w:rStyle w:val="kt"/>
          <w:color w:val="B00040"/>
        </w:rPr>
        <w:t>void</w:t>
      </w:r>
      <w:r>
        <w:rPr>
          <w:color w:val="000000"/>
        </w:rPr>
        <w:t xml:space="preserve"> </w:t>
      </w:r>
      <w:r>
        <w:rPr>
          <w:rStyle w:val="nf"/>
          <w:color w:val="0000FF"/>
        </w:rPr>
        <w:t>main</w:t>
      </w:r>
      <w:r>
        <w:rPr>
          <w:rStyle w:val="o"/>
          <w:color w:val="666666"/>
        </w:rPr>
        <w:t>(</w:t>
      </w:r>
      <w:r>
        <w:rPr>
          <w:rStyle w:val="n"/>
          <w:color w:val="000000"/>
        </w:rPr>
        <w:t>String</w:t>
      </w:r>
      <w:r>
        <w:rPr>
          <w:rStyle w:val="o"/>
          <w:color w:val="666666"/>
        </w:rPr>
        <w:t>[]</w:t>
      </w:r>
      <w:r>
        <w:rPr>
          <w:color w:val="000000"/>
        </w:rPr>
        <w:t xml:space="preserve"> </w:t>
      </w:r>
      <w:r>
        <w:rPr>
          <w:rStyle w:val="n"/>
          <w:color w:val="000000"/>
        </w:rPr>
        <w:t>args</w:t>
      </w:r>
      <w:r>
        <w:rPr>
          <w:rStyle w:val="o"/>
          <w:color w:val="666666"/>
        </w:rPr>
        <w:t>)</w:t>
      </w:r>
      <w:r>
        <w:rPr>
          <w:color w:val="000000"/>
        </w:rPr>
        <w:t xml:space="preserve"> </w:t>
      </w:r>
      <w:r>
        <w:rPr>
          <w:rStyle w:val="o"/>
          <w:color w:val="666666"/>
        </w:rPr>
        <w:t>{</w:t>
      </w:r>
    </w:p>
    <w:p w:rsidR="00AC1DBC" w:rsidRDefault="00AC1DBC" w:rsidP="00AC1D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
          <w:color w:val="000000"/>
        </w:rPr>
        <w:t>SwingExample</w:t>
      </w:r>
      <w:r>
        <w:rPr>
          <w:color w:val="000000"/>
        </w:rPr>
        <w:t xml:space="preserve"> </w:t>
      </w:r>
      <w:r>
        <w:rPr>
          <w:rStyle w:val="n"/>
          <w:color w:val="000000"/>
        </w:rPr>
        <w:t>se</w:t>
      </w:r>
      <w:r>
        <w:rPr>
          <w:color w:val="000000"/>
        </w:rPr>
        <w:t xml:space="preserve"> </w:t>
      </w:r>
      <w:r>
        <w:rPr>
          <w:rStyle w:val="o"/>
          <w:color w:val="666666"/>
        </w:rPr>
        <w:t>=</w:t>
      </w:r>
      <w:r>
        <w:rPr>
          <w:color w:val="000000"/>
        </w:rPr>
        <w:t xml:space="preserve"> </w:t>
      </w:r>
      <w:r>
        <w:rPr>
          <w:rStyle w:val="k"/>
          <w:b/>
          <w:bCs/>
          <w:color w:val="008000"/>
        </w:rPr>
        <w:t>new</w:t>
      </w:r>
      <w:r>
        <w:rPr>
          <w:color w:val="000000"/>
        </w:rPr>
        <w:t xml:space="preserve"> </w:t>
      </w:r>
      <w:r>
        <w:rPr>
          <w:rStyle w:val="n"/>
          <w:color w:val="000000"/>
        </w:rPr>
        <w:t>SwingExample</w:t>
      </w:r>
      <w:r>
        <w:rPr>
          <w:rStyle w:val="o"/>
          <w:color w:val="666666"/>
        </w:rPr>
        <w:t>();</w:t>
      </w:r>
    </w:p>
    <w:p w:rsidR="00AC1DBC" w:rsidRDefault="00AC1DBC" w:rsidP="00AC1D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lastRenderedPageBreak/>
        <w:t xml:space="preserve">        </w:t>
      </w:r>
      <w:r>
        <w:rPr>
          <w:rStyle w:val="c1"/>
          <w:i/>
          <w:iCs/>
          <w:color w:val="408080"/>
        </w:rPr>
        <w:t>// Schedules the application to be run at the correct time in the event queue.</w:t>
      </w:r>
    </w:p>
    <w:p w:rsidR="00AC1DBC" w:rsidRDefault="00AC1DBC" w:rsidP="00AC1D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
          <w:color w:val="000000"/>
        </w:rPr>
        <w:t>SwingUtilities</w:t>
      </w:r>
      <w:r>
        <w:rPr>
          <w:rStyle w:val="o"/>
          <w:color w:val="666666"/>
        </w:rPr>
        <w:t>.</w:t>
      </w:r>
      <w:r>
        <w:rPr>
          <w:rStyle w:val="na"/>
          <w:color w:val="7D9029"/>
        </w:rPr>
        <w:t>invokeLater</w:t>
      </w:r>
      <w:r>
        <w:rPr>
          <w:rStyle w:val="o"/>
          <w:color w:val="666666"/>
        </w:rPr>
        <w:t>(</w:t>
      </w:r>
      <w:r>
        <w:rPr>
          <w:rStyle w:val="n"/>
          <w:color w:val="000000"/>
        </w:rPr>
        <w:t>se</w:t>
      </w:r>
      <w:r>
        <w:rPr>
          <w:rStyle w:val="o"/>
          <w:color w:val="666666"/>
        </w:rPr>
        <w:t>);</w:t>
      </w:r>
    </w:p>
    <w:p w:rsidR="00AC1DBC" w:rsidRDefault="00AC1DBC" w:rsidP="00AC1D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o"/>
          <w:color w:val="666666"/>
        </w:rPr>
        <w:t>}</w:t>
      </w:r>
    </w:p>
    <w:p w:rsidR="00AC1DBC" w:rsidRDefault="00AC1DBC" w:rsidP="00AC1D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
    <w:p w:rsidR="00AC1DBC" w:rsidRDefault="00AC1DBC" w:rsidP="00AC1D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o"/>
          <w:color w:val="666666"/>
        </w:rPr>
        <w:t>}</w:t>
      </w:r>
    </w:p>
    <w:p w:rsidR="00AC1DBC" w:rsidRDefault="00AC1DBC" w:rsidP="000A5117">
      <w:pPr>
        <w:rPr>
          <w:b/>
          <w:sz w:val="36"/>
          <w:szCs w:val="36"/>
        </w:rPr>
      </w:pPr>
    </w:p>
    <w:p w:rsidR="00AC1DBC" w:rsidRDefault="00CF120F" w:rsidP="000A5117">
      <w:pPr>
        <w:rPr>
          <w:b/>
          <w:color w:val="D34817" w:themeColor="accent1"/>
          <w:sz w:val="36"/>
          <w:szCs w:val="36"/>
        </w:rPr>
      </w:pPr>
      <w:r>
        <w:rPr>
          <w:b/>
          <w:color w:val="D34817" w:themeColor="accent1"/>
          <w:sz w:val="36"/>
          <w:szCs w:val="36"/>
        </w:rPr>
        <w:t xml:space="preserve">1.2.2 Components </w:t>
      </w:r>
      <w:r w:rsidR="00AC1DBC" w:rsidRPr="00AC1DBC">
        <w:rPr>
          <w:b/>
          <w:color w:val="D34817" w:themeColor="accent1"/>
          <w:sz w:val="36"/>
          <w:szCs w:val="36"/>
        </w:rPr>
        <w:t xml:space="preserve"> which we used in our project</w:t>
      </w:r>
    </w:p>
    <w:p w:rsidR="00CF120F" w:rsidRDefault="00CF120F" w:rsidP="000A5117">
      <w:pPr>
        <w:rPr>
          <w:b/>
          <w:color w:val="D34817" w:themeColor="accent1"/>
          <w:sz w:val="36"/>
          <w:szCs w:val="36"/>
        </w:rPr>
      </w:pPr>
    </w:p>
    <w:p w:rsidR="00CF120F" w:rsidRDefault="00CF120F" w:rsidP="00CF120F">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JButton</w:t>
      </w:r>
    </w:p>
    <w:p w:rsidR="00CF120F" w:rsidRDefault="00CF120F" w:rsidP="00CF120F">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b/>
          <w:bCs/>
          <w:color w:val="000000"/>
          <w:sz w:val="23"/>
          <w:szCs w:val="23"/>
        </w:rPr>
        <w:t>JButton</w:t>
      </w:r>
      <w:r>
        <w:rPr>
          <w:rFonts w:ascii="Arial" w:hAnsi="Arial" w:cs="Arial"/>
          <w:color w:val="000000"/>
          <w:sz w:val="23"/>
          <w:szCs w:val="23"/>
        </w:rPr>
        <w:t> class provides functionality of a button. JButton class has three constuctors,</w:t>
      </w:r>
    </w:p>
    <w:p w:rsidR="00CF120F" w:rsidRDefault="00CF120F" w:rsidP="00CF120F">
      <w:pPr>
        <w:pStyle w:val="HTMLPreformatted"/>
        <w:shd w:val="clear" w:color="auto" w:fill="1E2A37"/>
        <w:wordWrap w:val="0"/>
        <w:spacing w:after="150"/>
        <w:rPr>
          <w:rFonts w:ascii="Consolas" w:hAnsi="Consolas" w:cs="Consolas"/>
          <w:color w:val="CCCCCC"/>
          <w:sz w:val="17"/>
          <w:szCs w:val="17"/>
        </w:rPr>
      </w:pPr>
      <w:r>
        <w:rPr>
          <w:rFonts w:ascii="Consolas" w:hAnsi="Consolas" w:cs="Consolas"/>
          <w:b/>
          <w:bCs/>
          <w:color w:val="9B59B6"/>
          <w:sz w:val="17"/>
          <w:szCs w:val="17"/>
        </w:rPr>
        <w:t>JButton</w:t>
      </w:r>
      <w:r>
        <w:rPr>
          <w:rFonts w:ascii="Consolas" w:hAnsi="Consolas" w:cs="Consolas"/>
          <w:color w:val="CCCCCC"/>
          <w:sz w:val="17"/>
          <w:szCs w:val="17"/>
        </w:rPr>
        <w:t xml:space="preserve">(Icon </w:t>
      </w:r>
      <w:r>
        <w:rPr>
          <w:rFonts w:ascii="Consolas" w:hAnsi="Consolas" w:cs="Consolas"/>
          <w:i/>
          <w:iCs/>
          <w:color w:val="2ECC71"/>
          <w:sz w:val="17"/>
          <w:szCs w:val="17"/>
        </w:rPr>
        <w:t>ic</w:t>
      </w:r>
      <w:r>
        <w:rPr>
          <w:rFonts w:ascii="Consolas" w:hAnsi="Consolas" w:cs="Consolas"/>
          <w:color w:val="CCCCCC"/>
          <w:sz w:val="17"/>
          <w:szCs w:val="17"/>
        </w:rPr>
        <w:t>)</w:t>
      </w:r>
    </w:p>
    <w:p w:rsidR="00CF120F" w:rsidRDefault="00CF120F" w:rsidP="00CF120F">
      <w:pPr>
        <w:pStyle w:val="HTMLPreformatted"/>
        <w:shd w:val="clear" w:color="auto" w:fill="1E2A37"/>
        <w:wordWrap w:val="0"/>
        <w:spacing w:after="150"/>
        <w:rPr>
          <w:rFonts w:ascii="Consolas" w:hAnsi="Consolas" w:cs="Consolas"/>
          <w:color w:val="CCCCCC"/>
          <w:sz w:val="17"/>
          <w:szCs w:val="17"/>
        </w:rPr>
      </w:pPr>
    </w:p>
    <w:p w:rsidR="00CF120F" w:rsidRDefault="00CF120F" w:rsidP="00CF120F">
      <w:pPr>
        <w:pStyle w:val="HTMLPreformatted"/>
        <w:shd w:val="clear" w:color="auto" w:fill="1E2A37"/>
        <w:wordWrap w:val="0"/>
        <w:spacing w:after="150"/>
        <w:rPr>
          <w:rFonts w:ascii="Consolas" w:hAnsi="Consolas" w:cs="Consolas"/>
          <w:color w:val="CCCCCC"/>
          <w:sz w:val="17"/>
          <w:szCs w:val="17"/>
        </w:rPr>
      </w:pPr>
      <w:r>
        <w:rPr>
          <w:rFonts w:ascii="Consolas" w:hAnsi="Consolas" w:cs="Consolas"/>
          <w:b/>
          <w:bCs/>
          <w:color w:val="9B59B6"/>
          <w:sz w:val="17"/>
          <w:szCs w:val="17"/>
        </w:rPr>
        <w:t>JButton</w:t>
      </w:r>
      <w:r>
        <w:rPr>
          <w:rFonts w:ascii="Consolas" w:hAnsi="Consolas" w:cs="Consolas"/>
          <w:color w:val="CCCCCC"/>
          <w:sz w:val="17"/>
          <w:szCs w:val="17"/>
        </w:rPr>
        <w:t xml:space="preserve">(String </w:t>
      </w:r>
      <w:r>
        <w:rPr>
          <w:rFonts w:ascii="Consolas" w:hAnsi="Consolas" w:cs="Consolas"/>
          <w:i/>
          <w:iCs/>
          <w:color w:val="2ECC71"/>
          <w:sz w:val="17"/>
          <w:szCs w:val="17"/>
        </w:rPr>
        <w:t>str</w:t>
      </w:r>
      <w:r>
        <w:rPr>
          <w:rFonts w:ascii="Consolas" w:hAnsi="Consolas" w:cs="Consolas"/>
          <w:color w:val="CCCCCC"/>
          <w:sz w:val="17"/>
          <w:szCs w:val="17"/>
        </w:rPr>
        <w:t>)</w:t>
      </w:r>
    </w:p>
    <w:p w:rsidR="00CF120F" w:rsidRDefault="00CF120F" w:rsidP="00CF120F">
      <w:pPr>
        <w:pStyle w:val="HTMLPreformatted"/>
        <w:shd w:val="clear" w:color="auto" w:fill="1E2A37"/>
        <w:wordWrap w:val="0"/>
        <w:spacing w:after="150"/>
        <w:rPr>
          <w:rFonts w:ascii="Consolas" w:hAnsi="Consolas" w:cs="Consolas"/>
          <w:color w:val="CCCCCC"/>
          <w:sz w:val="17"/>
          <w:szCs w:val="17"/>
        </w:rPr>
      </w:pPr>
    </w:p>
    <w:p w:rsidR="00CF120F" w:rsidRDefault="00CF120F" w:rsidP="00CF120F">
      <w:pPr>
        <w:pStyle w:val="HTMLPreformatted"/>
        <w:shd w:val="clear" w:color="auto" w:fill="1E2A37"/>
        <w:wordWrap w:val="0"/>
        <w:spacing w:after="150"/>
        <w:rPr>
          <w:rFonts w:ascii="Consolas" w:hAnsi="Consolas" w:cs="Consolas"/>
          <w:color w:val="CCCCCC"/>
          <w:sz w:val="17"/>
          <w:szCs w:val="17"/>
        </w:rPr>
      </w:pPr>
      <w:r>
        <w:rPr>
          <w:rFonts w:ascii="Consolas" w:hAnsi="Consolas" w:cs="Consolas"/>
          <w:b/>
          <w:bCs/>
          <w:color w:val="9B59B6"/>
          <w:sz w:val="17"/>
          <w:szCs w:val="17"/>
        </w:rPr>
        <w:t>JButton</w:t>
      </w:r>
      <w:r>
        <w:rPr>
          <w:rFonts w:ascii="Consolas" w:hAnsi="Consolas" w:cs="Consolas"/>
          <w:color w:val="CCCCCC"/>
          <w:sz w:val="17"/>
          <w:szCs w:val="17"/>
        </w:rPr>
        <w:t xml:space="preserve">(String </w:t>
      </w:r>
      <w:r>
        <w:rPr>
          <w:rFonts w:ascii="Consolas" w:hAnsi="Consolas" w:cs="Consolas"/>
          <w:i/>
          <w:iCs/>
          <w:color w:val="2ECC71"/>
          <w:sz w:val="17"/>
          <w:szCs w:val="17"/>
        </w:rPr>
        <w:t>str</w:t>
      </w:r>
      <w:r>
        <w:rPr>
          <w:rFonts w:ascii="Consolas" w:hAnsi="Consolas" w:cs="Consolas"/>
          <w:color w:val="CCCCCC"/>
          <w:sz w:val="17"/>
          <w:szCs w:val="17"/>
        </w:rPr>
        <w:t xml:space="preserve">, Icon </w:t>
      </w:r>
      <w:r>
        <w:rPr>
          <w:rFonts w:ascii="Consolas" w:hAnsi="Consolas" w:cs="Consolas"/>
          <w:i/>
          <w:iCs/>
          <w:color w:val="2ECC71"/>
          <w:sz w:val="17"/>
          <w:szCs w:val="17"/>
        </w:rPr>
        <w:t>ic</w:t>
      </w:r>
      <w:r>
        <w:rPr>
          <w:rFonts w:ascii="Consolas" w:hAnsi="Consolas" w:cs="Consolas"/>
          <w:color w:val="CCCCCC"/>
          <w:sz w:val="17"/>
          <w:szCs w:val="17"/>
        </w:rPr>
        <w:t>)</w:t>
      </w:r>
    </w:p>
    <w:p w:rsidR="00CF120F" w:rsidRDefault="00CF120F" w:rsidP="00CF120F">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It allows a button to be created using icon, a string or both. JButton supports </w:t>
      </w:r>
      <w:r>
        <w:rPr>
          <w:rFonts w:ascii="Arial" w:hAnsi="Arial" w:cs="Arial"/>
          <w:b/>
          <w:bCs/>
          <w:color w:val="000000"/>
          <w:sz w:val="23"/>
          <w:szCs w:val="23"/>
        </w:rPr>
        <w:t>ActionEvent</w:t>
      </w:r>
      <w:r>
        <w:rPr>
          <w:rFonts w:ascii="Arial" w:hAnsi="Arial" w:cs="Arial"/>
          <w:color w:val="000000"/>
          <w:sz w:val="23"/>
          <w:szCs w:val="23"/>
        </w:rPr>
        <w:t>. When a button is pressed an </w:t>
      </w:r>
      <w:r>
        <w:rPr>
          <w:rFonts w:ascii="Arial" w:hAnsi="Arial" w:cs="Arial"/>
          <w:b/>
          <w:bCs/>
          <w:color w:val="000000"/>
          <w:sz w:val="23"/>
          <w:szCs w:val="23"/>
        </w:rPr>
        <w:t>ActionEvent</w:t>
      </w:r>
      <w:r>
        <w:rPr>
          <w:rFonts w:ascii="Arial" w:hAnsi="Arial" w:cs="Arial"/>
          <w:color w:val="000000"/>
          <w:sz w:val="23"/>
          <w:szCs w:val="23"/>
        </w:rPr>
        <w:t> is generated.</w:t>
      </w:r>
    </w:p>
    <w:p w:rsidR="00CF120F" w:rsidRDefault="00CF120F" w:rsidP="000A5117">
      <w:pPr>
        <w:rPr>
          <w:b/>
          <w:color w:val="D34817" w:themeColor="accent1"/>
          <w:sz w:val="36"/>
          <w:szCs w:val="36"/>
        </w:rPr>
      </w:pPr>
    </w:p>
    <w:p w:rsidR="00CF120F" w:rsidRDefault="00CF120F" w:rsidP="00CF120F">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JTextField</w:t>
      </w:r>
    </w:p>
    <w:p w:rsidR="00CF120F" w:rsidRDefault="00CF120F" w:rsidP="00CF120F">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b/>
          <w:bCs/>
          <w:color w:val="000000"/>
          <w:sz w:val="23"/>
          <w:szCs w:val="23"/>
        </w:rPr>
        <w:t>JTextField</w:t>
      </w:r>
      <w:r>
        <w:rPr>
          <w:rFonts w:ascii="Arial" w:hAnsi="Arial" w:cs="Arial"/>
          <w:color w:val="000000"/>
          <w:sz w:val="23"/>
          <w:szCs w:val="23"/>
        </w:rPr>
        <w:t> is used for taking input of single line of text. It is most widely used text component. It has three constructors,</w:t>
      </w:r>
    </w:p>
    <w:p w:rsidR="00CF120F" w:rsidRDefault="00CF120F" w:rsidP="00CF120F">
      <w:pPr>
        <w:pStyle w:val="HTMLPreformatted"/>
        <w:shd w:val="clear" w:color="auto" w:fill="1E2A37"/>
        <w:wordWrap w:val="0"/>
        <w:spacing w:after="150"/>
        <w:rPr>
          <w:rFonts w:ascii="Consolas" w:hAnsi="Consolas" w:cs="Consolas"/>
          <w:color w:val="CCCCCC"/>
          <w:sz w:val="17"/>
          <w:szCs w:val="17"/>
        </w:rPr>
      </w:pPr>
      <w:r>
        <w:rPr>
          <w:rFonts w:ascii="Consolas" w:hAnsi="Consolas" w:cs="Consolas"/>
          <w:b/>
          <w:bCs/>
          <w:color w:val="9B59B6"/>
          <w:sz w:val="17"/>
          <w:szCs w:val="17"/>
        </w:rPr>
        <w:t>JTextField</w:t>
      </w:r>
      <w:r>
        <w:rPr>
          <w:rFonts w:ascii="Consolas" w:hAnsi="Consolas" w:cs="Consolas"/>
          <w:color w:val="CCCCCC"/>
          <w:sz w:val="17"/>
          <w:szCs w:val="17"/>
        </w:rPr>
        <w:t xml:space="preserve">(int </w:t>
      </w:r>
      <w:r>
        <w:rPr>
          <w:rFonts w:ascii="Consolas" w:hAnsi="Consolas" w:cs="Consolas"/>
          <w:i/>
          <w:iCs/>
          <w:color w:val="2ECC71"/>
          <w:sz w:val="17"/>
          <w:szCs w:val="17"/>
        </w:rPr>
        <w:t>cols</w:t>
      </w:r>
      <w:r>
        <w:rPr>
          <w:rFonts w:ascii="Consolas" w:hAnsi="Consolas" w:cs="Consolas"/>
          <w:color w:val="CCCCCC"/>
          <w:sz w:val="17"/>
          <w:szCs w:val="17"/>
        </w:rPr>
        <w:t>)</w:t>
      </w:r>
    </w:p>
    <w:p w:rsidR="00CF120F" w:rsidRDefault="00CF120F" w:rsidP="00CF120F">
      <w:pPr>
        <w:pStyle w:val="HTMLPreformatted"/>
        <w:shd w:val="clear" w:color="auto" w:fill="1E2A37"/>
        <w:wordWrap w:val="0"/>
        <w:spacing w:after="150"/>
        <w:rPr>
          <w:rFonts w:ascii="Consolas" w:hAnsi="Consolas" w:cs="Consolas"/>
          <w:color w:val="CCCCCC"/>
          <w:sz w:val="17"/>
          <w:szCs w:val="17"/>
        </w:rPr>
      </w:pPr>
      <w:r>
        <w:rPr>
          <w:rFonts w:ascii="Consolas" w:hAnsi="Consolas" w:cs="Consolas"/>
          <w:b/>
          <w:bCs/>
          <w:color w:val="9B59B6"/>
          <w:sz w:val="17"/>
          <w:szCs w:val="17"/>
        </w:rPr>
        <w:t>JTextField</w:t>
      </w:r>
      <w:r>
        <w:rPr>
          <w:rFonts w:ascii="Consolas" w:hAnsi="Consolas" w:cs="Consolas"/>
          <w:color w:val="CCCCCC"/>
          <w:sz w:val="17"/>
          <w:szCs w:val="17"/>
        </w:rPr>
        <w:t xml:space="preserve">(String </w:t>
      </w:r>
      <w:r>
        <w:rPr>
          <w:rFonts w:ascii="Consolas" w:hAnsi="Consolas" w:cs="Consolas"/>
          <w:i/>
          <w:iCs/>
          <w:color w:val="2ECC71"/>
          <w:sz w:val="17"/>
          <w:szCs w:val="17"/>
        </w:rPr>
        <w:t>str</w:t>
      </w:r>
      <w:r>
        <w:rPr>
          <w:rFonts w:ascii="Consolas" w:hAnsi="Consolas" w:cs="Consolas"/>
          <w:color w:val="CCCCCC"/>
          <w:sz w:val="17"/>
          <w:szCs w:val="17"/>
        </w:rPr>
        <w:t xml:space="preserve">, int </w:t>
      </w:r>
      <w:r>
        <w:rPr>
          <w:rFonts w:ascii="Consolas" w:hAnsi="Consolas" w:cs="Consolas"/>
          <w:i/>
          <w:iCs/>
          <w:color w:val="2ECC71"/>
          <w:sz w:val="17"/>
          <w:szCs w:val="17"/>
        </w:rPr>
        <w:t>cols</w:t>
      </w:r>
      <w:r>
        <w:rPr>
          <w:rFonts w:ascii="Consolas" w:hAnsi="Consolas" w:cs="Consolas"/>
          <w:color w:val="CCCCCC"/>
          <w:sz w:val="17"/>
          <w:szCs w:val="17"/>
        </w:rPr>
        <w:t>)</w:t>
      </w:r>
    </w:p>
    <w:p w:rsidR="00CF120F" w:rsidRDefault="00CF120F" w:rsidP="00CF120F">
      <w:pPr>
        <w:pStyle w:val="HTMLPreformatted"/>
        <w:shd w:val="clear" w:color="auto" w:fill="1E2A37"/>
        <w:wordWrap w:val="0"/>
        <w:spacing w:after="150"/>
        <w:rPr>
          <w:rFonts w:ascii="Consolas" w:hAnsi="Consolas" w:cs="Consolas"/>
          <w:color w:val="CCCCCC"/>
          <w:sz w:val="17"/>
          <w:szCs w:val="17"/>
        </w:rPr>
      </w:pPr>
      <w:r>
        <w:rPr>
          <w:rFonts w:ascii="Consolas" w:hAnsi="Consolas" w:cs="Consolas"/>
          <w:b/>
          <w:bCs/>
          <w:color w:val="9B59B6"/>
          <w:sz w:val="17"/>
          <w:szCs w:val="17"/>
        </w:rPr>
        <w:t>JTextField</w:t>
      </w:r>
      <w:r>
        <w:rPr>
          <w:rFonts w:ascii="Consolas" w:hAnsi="Consolas" w:cs="Consolas"/>
          <w:color w:val="CCCCCC"/>
          <w:sz w:val="17"/>
          <w:szCs w:val="17"/>
        </w:rPr>
        <w:t xml:space="preserve">(String </w:t>
      </w:r>
      <w:r>
        <w:rPr>
          <w:rFonts w:ascii="Consolas" w:hAnsi="Consolas" w:cs="Consolas"/>
          <w:i/>
          <w:iCs/>
          <w:color w:val="2ECC71"/>
          <w:sz w:val="17"/>
          <w:szCs w:val="17"/>
        </w:rPr>
        <w:t>str</w:t>
      </w:r>
      <w:r>
        <w:rPr>
          <w:rFonts w:ascii="Consolas" w:hAnsi="Consolas" w:cs="Consolas"/>
          <w:color w:val="CCCCCC"/>
          <w:sz w:val="17"/>
          <w:szCs w:val="17"/>
        </w:rPr>
        <w:t>)</w:t>
      </w:r>
    </w:p>
    <w:p w:rsidR="00CF120F" w:rsidRDefault="00CF120F" w:rsidP="00CF120F">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i/>
          <w:iCs/>
          <w:color w:val="000000"/>
          <w:sz w:val="23"/>
          <w:szCs w:val="23"/>
        </w:rPr>
        <w:t>cols</w:t>
      </w:r>
      <w:r>
        <w:rPr>
          <w:rFonts w:ascii="Arial" w:hAnsi="Arial" w:cs="Arial"/>
          <w:color w:val="000000"/>
          <w:sz w:val="23"/>
          <w:szCs w:val="23"/>
        </w:rPr>
        <w:t> represent the number of columns in text field.</w:t>
      </w:r>
    </w:p>
    <w:p w:rsidR="00CF120F" w:rsidRDefault="00CF120F" w:rsidP="000A5117">
      <w:pPr>
        <w:rPr>
          <w:b/>
          <w:color w:val="D34817" w:themeColor="accent1"/>
          <w:sz w:val="36"/>
          <w:szCs w:val="36"/>
        </w:rPr>
      </w:pPr>
    </w:p>
    <w:p w:rsidR="00CF120F" w:rsidRDefault="00CF120F" w:rsidP="00CF120F">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JComboBox</w:t>
      </w:r>
    </w:p>
    <w:p w:rsidR="00CF120F" w:rsidRDefault="00CF120F" w:rsidP="00CF120F">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Combo box is a combination of text fields and drop-down list.</w:t>
      </w:r>
      <w:r>
        <w:rPr>
          <w:rFonts w:ascii="Arial" w:hAnsi="Arial" w:cs="Arial"/>
          <w:b/>
          <w:bCs/>
          <w:color w:val="000000"/>
          <w:sz w:val="23"/>
          <w:szCs w:val="23"/>
        </w:rPr>
        <w:t>JComboBox</w:t>
      </w:r>
      <w:r>
        <w:rPr>
          <w:rFonts w:ascii="Arial" w:hAnsi="Arial" w:cs="Arial"/>
          <w:color w:val="000000"/>
          <w:sz w:val="23"/>
          <w:szCs w:val="23"/>
        </w:rPr>
        <w:t> component is used to create a combo box in Swing. Following is the constructor for JComboBox,</w:t>
      </w:r>
    </w:p>
    <w:p w:rsidR="00CF120F" w:rsidRDefault="00CF120F" w:rsidP="00CF120F">
      <w:pPr>
        <w:pStyle w:val="HTMLPreformatted"/>
        <w:shd w:val="clear" w:color="auto" w:fill="1E2A37"/>
        <w:wordWrap w:val="0"/>
        <w:spacing w:after="150"/>
        <w:rPr>
          <w:rFonts w:ascii="Consolas" w:hAnsi="Consolas" w:cs="Consolas"/>
          <w:color w:val="CCCCCC"/>
          <w:sz w:val="17"/>
          <w:szCs w:val="17"/>
        </w:rPr>
      </w:pPr>
      <w:r>
        <w:rPr>
          <w:rFonts w:ascii="Consolas" w:hAnsi="Consolas" w:cs="Consolas"/>
          <w:b/>
          <w:bCs/>
          <w:color w:val="9B59B6"/>
          <w:sz w:val="17"/>
          <w:szCs w:val="17"/>
        </w:rPr>
        <w:t>JComboBox</w:t>
      </w:r>
      <w:r>
        <w:rPr>
          <w:rFonts w:ascii="Consolas" w:hAnsi="Consolas" w:cs="Consolas"/>
          <w:color w:val="CCCCCC"/>
          <w:sz w:val="17"/>
          <w:szCs w:val="17"/>
        </w:rPr>
        <w:t xml:space="preserve">(String </w:t>
      </w:r>
      <w:r>
        <w:rPr>
          <w:rFonts w:ascii="Consolas" w:hAnsi="Consolas" w:cs="Consolas"/>
          <w:i/>
          <w:iCs/>
          <w:color w:val="2ECC71"/>
          <w:sz w:val="17"/>
          <w:szCs w:val="17"/>
        </w:rPr>
        <w:t>arr[]</w:t>
      </w:r>
      <w:r>
        <w:rPr>
          <w:rFonts w:ascii="Consolas" w:hAnsi="Consolas" w:cs="Consolas"/>
          <w:color w:val="CCCCCC"/>
          <w:sz w:val="17"/>
          <w:szCs w:val="17"/>
        </w:rPr>
        <w:t>)</w:t>
      </w:r>
    </w:p>
    <w:p w:rsidR="00CF120F" w:rsidRDefault="003425BE" w:rsidP="000A5117">
      <w:pPr>
        <w:rPr>
          <w:rFonts w:ascii="Arial" w:hAnsi="Arial" w:cs="Arial"/>
          <w:b/>
          <w:color w:val="9D3511" w:themeColor="accent1" w:themeShade="BF"/>
          <w:sz w:val="26"/>
          <w:szCs w:val="26"/>
        </w:rPr>
      </w:pPr>
      <w:r w:rsidRPr="003425BE">
        <w:rPr>
          <w:rFonts w:ascii="Arial" w:hAnsi="Arial" w:cs="Arial"/>
          <w:b/>
          <w:color w:val="9D3511" w:themeColor="accent1" w:themeShade="BF"/>
          <w:sz w:val="26"/>
          <w:szCs w:val="26"/>
        </w:rPr>
        <w:lastRenderedPageBreak/>
        <w:t>JTable</w:t>
      </w:r>
    </w:p>
    <w:p w:rsidR="003425BE" w:rsidRDefault="003425BE" w:rsidP="000A5117">
      <w:pPr>
        <w:rPr>
          <w:rFonts w:ascii="Arial" w:hAnsi="Arial" w:cs="Arial"/>
          <w:color w:val="000000"/>
          <w:sz w:val="23"/>
          <w:szCs w:val="23"/>
        </w:rPr>
      </w:pPr>
      <w:r w:rsidRPr="003425BE">
        <w:rPr>
          <w:rFonts w:ascii="Arial" w:hAnsi="Arial" w:cs="Arial"/>
          <w:color w:val="000000"/>
          <w:sz w:val="23"/>
          <w:szCs w:val="23"/>
        </w:rPr>
        <w:t>With the </w:t>
      </w:r>
      <w:hyperlink r:id="rId40" w:tgtFrame="_blank" w:history="1">
        <w:r w:rsidRPr="003425BE">
          <w:rPr>
            <w:rStyle w:val="HTMLCode"/>
            <w:rFonts w:ascii="Arial" w:eastAsiaTheme="minorHAnsi" w:hAnsi="Arial" w:cs="Arial"/>
            <w:color w:val="3A87CF"/>
            <w:sz w:val="23"/>
            <w:szCs w:val="23"/>
          </w:rPr>
          <w:t>JTable</w:t>
        </w:r>
      </w:hyperlink>
      <w:r w:rsidRPr="003425BE">
        <w:rPr>
          <w:rFonts w:ascii="Arial" w:hAnsi="Arial" w:cs="Arial"/>
          <w:color w:val="000000"/>
          <w:sz w:val="23"/>
          <w:szCs w:val="23"/>
        </w:rPr>
        <w:t> class you can display tables of data, optionally allowing the user to edit the data. </w:t>
      </w:r>
      <w:r w:rsidRPr="003425BE">
        <w:rPr>
          <w:rStyle w:val="HTMLCode"/>
          <w:rFonts w:ascii="Arial" w:eastAsiaTheme="minorHAnsi" w:hAnsi="Arial" w:cs="Arial"/>
          <w:color w:val="000000"/>
          <w:sz w:val="23"/>
          <w:szCs w:val="23"/>
        </w:rPr>
        <w:t>JTable</w:t>
      </w:r>
      <w:r w:rsidRPr="003425BE">
        <w:rPr>
          <w:rFonts w:ascii="Arial" w:hAnsi="Arial" w:cs="Arial"/>
          <w:color w:val="000000"/>
          <w:sz w:val="23"/>
          <w:szCs w:val="23"/>
        </w:rPr>
        <w:t> does not contain or cache data; it is simply a view of your data. Here is a picture of a typical table displayed within a scroll pane:</w:t>
      </w:r>
    </w:p>
    <w:p w:rsidR="003425BE" w:rsidRPr="003425BE" w:rsidRDefault="003425BE" w:rsidP="003425BE">
      <w:pPr>
        <w:spacing w:after="0" w:line="240" w:lineRule="auto"/>
        <w:jc w:val="center"/>
        <w:rPr>
          <w:rFonts w:ascii="Arial" w:eastAsia="Times New Roman" w:hAnsi="Arial" w:cs="Arial"/>
          <w:color w:val="000000"/>
          <w:sz w:val="19"/>
          <w:szCs w:val="19"/>
          <w:lang w:eastAsia="en-US" w:bidi="ar-SA"/>
        </w:rPr>
      </w:pPr>
      <w:r>
        <w:rPr>
          <w:rFonts w:ascii="Arial" w:eastAsia="Times New Roman" w:hAnsi="Arial" w:cs="Arial"/>
          <w:noProof/>
          <w:color w:val="000000"/>
          <w:sz w:val="19"/>
          <w:szCs w:val="19"/>
          <w:lang w:eastAsia="en-US" w:bidi="ar-SA"/>
        </w:rPr>
        <w:drawing>
          <wp:inline distT="0" distB="0" distL="0" distR="0">
            <wp:extent cx="5038725" cy="1381125"/>
            <wp:effectExtent l="19050" t="0" r="9525" b="0"/>
            <wp:docPr id="3" name="Picture 3" descr="A snapshot of TableDemo, which displays a typical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napshot of TableDemo, which displays a typical table."/>
                    <pic:cNvPicPr>
                      <a:picLocks noChangeAspect="1" noChangeArrowheads="1"/>
                    </pic:cNvPicPr>
                  </pic:nvPicPr>
                  <pic:blipFill>
                    <a:blip r:embed="rId41"/>
                    <a:srcRect/>
                    <a:stretch>
                      <a:fillRect/>
                    </a:stretch>
                  </pic:blipFill>
                  <pic:spPr bwMode="auto">
                    <a:xfrm>
                      <a:off x="0" y="0"/>
                      <a:ext cx="5038725" cy="1381125"/>
                    </a:xfrm>
                    <a:prstGeom prst="rect">
                      <a:avLst/>
                    </a:prstGeom>
                    <a:noFill/>
                    <a:ln w="9525">
                      <a:noFill/>
                      <a:miter lim="800000"/>
                      <a:headEnd/>
                      <a:tailEnd/>
                    </a:ln>
                  </pic:spPr>
                </pic:pic>
              </a:graphicData>
            </a:graphic>
          </wp:inline>
        </w:drawing>
      </w:r>
    </w:p>
    <w:p w:rsidR="003425BE" w:rsidRPr="003425BE" w:rsidRDefault="003425BE" w:rsidP="000A5117">
      <w:pPr>
        <w:rPr>
          <w:rFonts w:ascii="Arial" w:hAnsi="Arial" w:cs="Arial"/>
          <w:b/>
          <w:color w:val="9D3511" w:themeColor="accent1" w:themeShade="BF"/>
          <w:sz w:val="23"/>
          <w:szCs w:val="23"/>
        </w:rPr>
      </w:pPr>
    </w:p>
    <w:p w:rsidR="00AC1DBC" w:rsidRDefault="00AC1DBC" w:rsidP="000A5117">
      <w:pPr>
        <w:rPr>
          <w:b/>
          <w:color w:val="D34817" w:themeColor="accent1"/>
          <w:sz w:val="36"/>
          <w:szCs w:val="36"/>
        </w:rPr>
      </w:pPr>
    </w:p>
    <w:p w:rsidR="003425BE" w:rsidRDefault="003425BE" w:rsidP="00175781">
      <w:pPr>
        <w:rPr>
          <w:rFonts w:ascii="Arial" w:hAnsi="Arial" w:cs="Arial"/>
          <w:b/>
          <w:color w:val="D34817" w:themeColor="accent1"/>
          <w:sz w:val="36"/>
          <w:szCs w:val="36"/>
        </w:rPr>
      </w:pPr>
      <w:r w:rsidRPr="00175781">
        <w:rPr>
          <w:rFonts w:ascii="Arial" w:hAnsi="Arial" w:cs="Arial"/>
          <w:b/>
          <w:color w:val="D34817" w:themeColor="accent1"/>
          <w:sz w:val="36"/>
          <w:szCs w:val="36"/>
        </w:rPr>
        <w:t xml:space="preserve">1.3 </w:t>
      </w:r>
      <w:r w:rsidR="00175781">
        <w:rPr>
          <w:rFonts w:ascii="Arial" w:hAnsi="Arial" w:cs="Arial"/>
          <w:b/>
          <w:color w:val="D34817" w:themeColor="accent1"/>
          <w:sz w:val="36"/>
          <w:szCs w:val="36"/>
        </w:rPr>
        <w:tab/>
        <w:t>Database</w:t>
      </w:r>
    </w:p>
    <w:p w:rsidR="00175781" w:rsidRDefault="00175781" w:rsidP="00175781">
      <w:pPr>
        <w:rPr>
          <w:rFonts w:ascii="Arial" w:hAnsi="Arial" w:cs="Arial"/>
          <w:b/>
          <w:color w:val="D34817" w:themeColor="accent1"/>
          <w:sz w:val="36"/>
          <w:szCs w:val="36"/>
        </w:rPr>
      </w:pPr>
    </w:p>
    <w:p w:rsidR="00175781" w:rsidRDefault="00175781" w:rsidP="00175781">
      <w:pPr>
        <w:shd w:val="clear" w:color="auto" w:fill="FFFFFF"/>
        <w:spacing w:before="30" w:after="0" w:line="360" w:lineRule="auto"/>
        <w:ind w:firstLine="720"/>
        <w:jc w:val="both"/>
        <w:rPr>
          <w:rFonts w:ascii="Georgia" w:hAnsi="Georgia"/>
          <w:color w:val="222222"/>
          <w:sz w:val="27"/>
          <w:szCs w:val="27"/>
          <w:shd w:val="clear" w:color="auto" w:fill="FFFFFF"/>
        </w:rPr>
      </w:pPr>
      <w:r w:rsidRPr="00175781">
        <w:rPr>
          <w:rFonts w:ascii="Georgia" w:eastAsia="Times New Roman" w:hAnsi="Georgia"/>
          <w:sz w:val="27"/>
          <w:szCs w:val="27"/>
          <w:lang w:val="en-IN" w:eastAsia="en-IN"/>
        </w:rPr>
        <w:t>A database is a collection of </w:t>
      </w:r>
      <w:hyperlink r:id="rId42" w:history="1">
        <w:r w:rsidRPr="00175781">
          <w:rPr>
            <w:rFonts w:ascii="Georgia" w:eastAsia="Times New Roman" w:hAnsi="Georgia"/>
            <w:sz w:val="27"/>
            <w:szCs w:val="27"/>
            <w:lang w:val="en-IN" w:eastAsia="en-IN"/>
          </w:rPr>
          <w:t>information</w:t>
        </w:r>
      </w:hyperlink>
      <w:r w:rsidRPr="00175781">
        <w:rPr>
          <w:rFonts w:ascii="Georgia" w:eastAsia="Times New Roman" w:hAnsi="Georgia"/>
          <w:sz w:val="27"/>
          <w:szCs w:val="27"/>
          <w:lang w:val="en-IN" w:eastAsia="en-IN"/>
        </w:rPr>
        <w:t> that is organized so that it can easily be accessed, managed, and updated. In one view, databases can be classified according to types of content: bibliographic, full-text, numeric, and images.</w:t>
      </w:r>
      <w:r w:rsidRPr="00175781">
        <w:rPr>
          <w:rFonts w:ascii="Georgia" w:hAnsi="Georgia"/>
          <w:b/>
          <w:bCs/>
          <w:color w:val="222222"/>
          <w:sz w:val="27"/>
          <w:szCs w:val="27"/>
          <w:shd w:val="clear" w:color="auto" w:fill="FFFFFF"/>
        </w:rPr>
        <w:t>Database</w:t>
      </w:r>
      <w:r w:rsidRPr="00175781">
        <w:rPr>
          <w:rStyle w:val="apple-converted-space"/>
          <w:rFonts w:ascii="Georgia" w:hAnsi="Georgia"/>
          <w:color w:val="222222"/>
          <w:sz w:val="27"/>
          <w:szCs w:val="27"/>
          <w:shd w:val="clear" w:color="auto" w:fill="FFFFFF"/>
        </w:rPr>
        <w:t> </w:t>
      </w:r>
      <w:r w:rsidRPr="00175781">
        <w:rPr>
          <w:rFonts w:ascii="Georgia" w:hAnsi="Georgia"/>
          <w:color w:val="222222"/>
          <w:sz w:val="27"/>
          <w:szCs w:val="27"/>
          <w:shd w:val="clear" w:color="auto" w:fill="FFFFFF"/>
        </w:rPr>
        <w:t>software systems are programmed in SQL, and examples include Microsoft SQL Server, MySQL, Oracle SAP HANA and FoxPro.</w:t>
      </w:r>
    </w:p>
    <w:p w:rsidR="00175781" w:rsidRDefault="00175781" w:rsidP="00175781">
      <w:pPr>
        <w:pStyle w:val="NormalWeb"/>
        <w:shd w:val="clear" w:color="auto" w:fill="FFFFFF"/>
        <w:spacing w:before="120" w:beforeAutospacing="0" w:after="120" w:afterAutospacing="0"/>
        <w:jc w:val="both"/>
        <w:rPr>
          <w:rFonts w:ascii="Georgia" w:hAnsi="Georgia"/>
          <w:color w:val="000000"/>
          <w:sz w:val="27"/>
          <w:szCs w:val="27"/>
        </w:rPr>
      </w:pPr>
      <w:r w:rsidRPr="00175781">
        <w:rPr>
          <w:rFonts w:ascii="Georgia" w:hAnsi="Georgia"/>
          <w:color w:val="000000"/>
          <w:sz w:val="27"/>
          <w:szCs w:val="27"/>
        </w:rPr>
        <w:t>There are different types of DBMS ranging from small systems that run on personal </w:t>
      </w:r>
      <w:hyperlink r:id="rId43" w:tgtFrame="_blank" w:tooltip="computers" w:history="1">
        <w:r w:rsidRPr="00175781">
          <w:rPr>
            <w:rStyle w:val="Hyperlink"/>
            <w:rFonts w:ascii="Georgia" w:hAnsi="Georgia"/>
            <w:color w:val="38A8D6"/>
            <w:sz w:val="27"/>
            <w:szCs w:val="27"/>
          </w:rPr>
          <w:t>computers</w:t>
        </w:r>
      </w:hyperlink>
      <w:r w:rsidRPr="00175781">
        <w:rPr>
          <w:rFonts w:ascii="Georgia" w:hAnsi="Georgia"/>
          <w:color w:val="000000"/>
          <w:sz w:val="27"/>
          <w:szCs w:val="27"/>
        </w:rPr>
        <w:t> to huge systems that run on mainframes.</w:t>
      </w:r>
    </w:p>
    <w:p w:rsidR="00175781" w:rsidRPr="00175781" w:rsidRDefault="00175781" w:rsidP="00175781">
      <w:pPr>
        <w:pStyle w:val="NormalWeb"/>
        <w:shd w:val="clear" w:color="auto" w:fill="FFFFFF"/>
        <w:spacing w:before="120" w:beforeAutospacing="0" w:after="120" w:afterAutospacing="0"/>
        <w:jc w:val="both"/>
        <w:rPr>
          <w:rFonts w:ascii="Trebuchet MS" w:hAnsi="Trebuchet MS"/>
          <w:color w:val="000000"/>
          <w:sz w:val="27"/>
          <w:szCs w:val="27"/>
        </w:rPr>
      </w:pPr>
      <w:r w:rsidRPr="00175781">
        <w:rPr>
          <w:rFonts w:ascii="Georgia" w:hAnsi="Georgia"/>
          <w:color w:val="000000"/>
          <w:sz w:val="27"/>
          <w:szCs w:val="27"/>
        </w:rPr>
        <w:t xml:space="preserve"> The following are main examples of database applications:</w:t>
      </w:r>
    </w:p>
    <w:p w:rsidR="00175781" w:rsidRPr="00175781" w:rsidRDefault="00175781" w:rsidP="00175781">
      <w:pPr>
        <w:pStyle w:val="NormalWeb"/>
        <w:shd w:val="clear" w:color="auto" w:fill="FFFFFF"/>
        <w:spacing w:before="120" w:beforeAutospacing="0" w:after="120" w:afterAutospacing="0"/>
        <w:jc w:val="both"/>
        <w:rPr>
          <w:rFonts w:ascii="Trebuchet MS" w:hAnsi="Trebuchet MS"/>
          <w:color w:val="000000"/>
          <w:sz w:val="27"/>
          <w:szCs w:val="27"/>
        </w:rPr>
      </w:pPr>
      <w:r w:rsidRPr="00175781">
        <w:rPr>
          <w:rFonts w:ascii="Georgia" w:hAnsi="Georgia"/>
          <w:color w:val="000000"/>
          <w:sz w:val="27"/>
          <w:szCs w:val="27"/>
        </w:rPr>
        <w:t>• Computerized library systems</w:t>
      </w:r>
    </w:p>
    <w:p w:rsidR="00175781" w:rsidRPr="00175781" w:rsidRDefault="00175781" w:rsidP="00175781">
      <w:pPr>
        <w:pStyle w:val="NormalWeb"/>
        <w:shd w:val="clear" w:color="auto" w:fill="FFFFFF"/>
        <w:spacing w:before="120" w:beforeAutospacing="0" w:after="120" w:afterAutospacing="0"/>
        <w:jc w:val="both"/>
        <w:rPr>
          <w:rFonts w:ascii="Trebuchet MS" w:hAnsi="Trebuchet MS"/>
          <w:color w:val="000000"/>
          <w:sz w:val="27"/>
          <w:szCs w:val="27"/>
        </w:rPr>
      </w:pPr>
      <w:r w:rsidRPr="00175781">
        <w:rPr>
          <w:rFonts w:ascii="Georgia" w:hAnsi="Georgia"/>
          <w:color w:val="000000"/>
          <w:sz w:val="27"/>
          <w:szCs w:val="27"/>
        </w:rPr>
        <w:t>• Automated teller machines</w:t>
      </w:r>
    </w:p>
    <w:p w:rsidR="00175781" w:rsidRPr="00175781" w:rsidRDefault="00175781" w:rsidP="00175781">
      <w:pPr>
        <w:pStyle w:val="NormalWeb"/>
        <w:shd w:val="clear" w:color="auto" w:fill="FFFFFF"/>
        <w:spacing w:before="120" w:beforeAutospacing="0" w:after="120" w:afterAutospacing="0"/>
        <w:jc w:val="both"/>
        <w:rPr>
          <w:rFonts w:ascii="Trebuchet MS" w:hAnsi="Trebuchet MS"/>
          <w:color w:val="000000"/>
          <w:sz w:val="27"/>
          <w:szCs w:val="27"/>
        </w:rPr>
      </w:pPr>
      <w:r w:rsidRPr="00175781">
        <w:rPr>
          <w:rFonts w:ascii="Georgia" w:hAnsi="Georgia"/>
          <w:color w:val="000000"/>
          <w:sz w:val="27"/>
          <w:szCs w:val="27"/>
        </w:rPr>
        <w:t>• Flight reservation systems</w:t>
      </w:r>
    </w:p>
    <w:p w:rsidR="00175781" w:rsidRPr="00175781" w:rsidRDefault="00175781" w:rsidP="00175781">
      <w:pPr>
        <w:pStyle w:val="NormalWeb"/>
        <w:shd w:val="clear" w:color="auto" w:fill="FFFFFF"/>
        <w:spacing w:before="120" w:beforeAutospacing="0" w:after="120" w:afterAutospacing="0"/>
        <w:jc w:val="both"/>
        <w:rPr>
          <w:rFonts w:ascii="Trebuchet MS" w:hAnsi="Trebuchet MS"/>
          <w:color w:val="000000"/>
          <w:sz w:val="27"/>
          <w:szCs w:val="27"/>
        </w:rPr>
      </w:pPr>
      <w:r w:rsidRPr="00175781">
        <w:rPr>
          <w:rFonts w:ascii="Georgia" w:hAnsi="Georgia"/>
          <w:color w:val="000000"/>
          <w:sz w:val="27"/>
          <w:szCs w:val="27"/>
        </w:rPr>
        <w:t>• Computerized parts inventory systems</w:t>
      </w:r>
    </w:p>
    <w:p w:rsidR="00175781" w:rsidRPr="00175781" w:rsidRDefault="00175781" w:rsidP="00175781">
      <w:pPr>
        <w:shd w:val="clear" w:color="auto" w:fill="FFFFFF"/>
        <w:spacing w:before="30" w:after="0" w:line="360" w:lineRule="auto"/>
        <w:ind w:firstLine="720"/>
        <w:jc w:val="both"/>
        <w:rPr>
          <w:rFonts w:ascii="Georgia" w:hAnsi="Georgia"/>
          <w:color w:val="222222"/>
          <w:sz w:val="27"/>
          <w:szCs w:val="27"/>
          <w:shd w:val="clear" w:color="auto" w:fill="FFFFFF"/>
        </w:rPr>
      </w:pPr>
    </w:p>
    <w:p w:rsidR="00175781" w:rsidRDefault="00175781" w:rsidP="00175781">
      <w:pPr>
        <w:shd w:val="clear" w:color="auto" w:fill="FFFFFF"/>
        <w:spacing w:before="30" w:after="0" w:line="360" w:lineRule="auto"/>
        <w:ind w:firstLine="720"/>
        <w:jc w:val="both"/>
        <w:rPr>
          <w:rFonts w:ascii="Georgia" w:hAnsi="Georgia"/>
          <w:color w:val="222222"/>
          <w:sz w:val="27"/>
          <w:szCs w:val="27"/>
          <w:shd w:val="clear" w:color="auto" w:fill="FFFFFF"/>
        </w:rPr>
      </w:pPr>
      <w:r w:rsidRPr="00175781">
        <w:rPr>
          <w:rFonts w:ascii="Georgia" w:hAnsi="Georgia"/>
          <w:color w:val="222222"/>
          <w:sz w:val="27"/>
          <w:szCs w:val="27"/>
          <w:shd w:val="clear" w:color="auto" w:fill="FFFFFF"/>
        </w:rPr>
        <w:t>A DBMS system is also required to protect the integrity of data and provide its security. A database management system (</w:t>
      </w:r>
      <w:r w:rsidRPr="00175781">
        <w:rPr>
          <w:rFonts w:ascii="Georgia" w:hAnsi="Georgia"/>
          <w:b/>
          <w:bCs/>
          <w:color w:val="222222"/>
          <w:sz w:val="27"/>
          <w:szCs w:val="27"/>
          <w:shd w:val="clear" w:color="auto" w:fill="FFFFFF"/>
        </w:rPr>
        <w:t>DBMS</w:t>
      </w:r>
      <w:r w:rsidRPr="00175781">
        <w:rPr>
          <w:rFonts w:ascii="Georgia" w:hAnsi="Georgia"/>
          <w:color w:val="222222"/>
          <w:sz w:val="27"/>
          <w:szCs w:val="27"/>
          <w:shd w:val="clear" w:color="auto" w:fill="FFFFFF"/>
        </w:rPr>
        <w:t xml:space="preserve">) is system </w:t>
      </w:r>
      <w:r w:rsidRPr="00175781">
        <w:rPr>
          <w:rFonts w:ascii="Georgia" w:hAnsi="Georgia"/>
          <w:color w:val="222222"/>
          <w:sz w:val="27"/>
          <w:szCs w:val="27"/>
          <w:shd w:val="clear" w:color="auto" w:fill="FFFFFF"/>
        </w:rPr>
        <w:lastRenderedPageBreak/>
        <w:t>software for creating and managing databases. The</w:t>
      </w:r>
      <w:r w:rsidRPr="00175781">
        <w:rPr>
          <w:rStyle w:val="apple-converted-space"/>
          <w:rFonts w:ascii="Georgia" w:hAnsi="Georgia"/>
          <w:color w:val="222222"/>
          <w:sz w:val="27"/>
          <w:szCs w:val="27"/>
          <w:shd w:val="clear" w:color="auto" w:fill="FFFFFF"/>
        </w:rPr>
        <w:t> </w:t>
      </w:r>
      <w:r w:rsidRPr="00175781">
        <w:rPr>
          <w:rFonts w:ascii="Georgia" w:hAnsi="Georgia"/>
          <w:b/>
          <w:bCs/>
          <w:color w:val="222222"/>
          <w:sz w:val="27"/>
          <w:szCs w:val="27"/>
          <w:shd w:val="clear" w:color="auto" w:fill="FFFFFF"/>
        </w:rPr>
        <w:t>DBMS</w:t>
      </w:r>
      <w:r w:rsidRPr="00175781">
        <w:rPr>
          <w:rStyle w:val="apple-converted-space"/>
          <w:rFonts w:ascii="Georgia" w:hAnsi="Georgia"/>
          <w:color w:val="222222"/>
          <w:sz w:val="27"/>
          <w:szCs w:val="27"/>
          <w:shd w:val="clear" w:color="auto" w:fill="FFFFFF"/>
        </w:rPr>
        <w:t> </w:t>
      </w:r>
      <w:r w:rsidRPr="00175781">
        <w:rPr>
          <w:rFonts w:ascii="Georgia" w:hAnsi="Georgia"/>
          <w:color w:val="222222"/>
          <w:sz w:val="27"/>
          <w:szCs w:val="27"/>
          <w:shd w:val="clear" w:color="auto" w:fill="FFFFFF"/>
        </w:rPr>
        <w:t>provides users and programmers with a systematic way to create, retrieve, update and manage data.</w:t>
      </w:r>
    </w:p>
    <w:p w:rsidR="00175781" w:rsidRPr="00175781" w:rsidRDefault="00175781" w:rsidP="00175781">
      <w:pPr>
        <w:shd w:val="clear" w:color="auto" w:fill="FFFFFF"/>
        <w:spacing w:before="30" w:after="0" w:line="360" w:lineRule="auto"/>
        <w:ind w:firstLine="720"/>
        <w:jc w:val="both"/>
        <w:rPr>
          <w:rFonts w:ascii="Georgia" w:hAnsi="Georgia"/>
          <w:color w:val="222222"/>
          <w:sz w:val="27"/>
          <w:szCs w:val="27"/>
          <w:shd w:val="clear" w:color="auto" w:fill="FFFFFF"/>
        </w:rPr>
      </w:pPr>
    </w:p>
    <w:p w:rsidR="00175781" w:rsidRPr="00175781" w:rsidRDefault="00175781" w:rsidP="00175781">
      <w:pPr>
        <w:shd w:val="clear" w:color="auto" w:fill="FFFFFF"/>
        <w:spacing w:before="30" w:after="0" w:line="360" w:lineRule="auto"/>
        <w:jc w:val="both"/>
        <w:rPr>
          <w:rFonts w:ascii="Arial" w:hAnsi="Arial" w:cs="Arial"/>
          <w:b/>
          <w:color w:val="9D3511" w:themeColor="accent1" w:themeShade="BF"/>
          <w:sz w:val="36"/>
          <w:szCs w:val="36"/>
          <w:shd w:val="clear" w:color="auto" w:fill="FFFFFF"/>
        </w:rPr>
      </w:pPr>
      <w:r w:rsidRPr="00175781">
        <w:rPr>
          <w:rFonts w:ascii="Arial" w:hAnsi="Arial" w:cs="Arial"/>
          <w:b/>
          <w:color w:val="9D3511" w:themeColor="accent1" w:themeShade="BF"/>
          <w:sz w:val="36"/>
          <w:szCs w:val="36"/>
        </w:rPr>
        <w:t>1.4 MYSQL</w:t>
      </w:r>
    </w:p>
    <w:p w:rsidR="00175781" w:rsidRPr="00175781" w:rsidRDefault="00175781" w:rsidP="00175781">
      <w:pPr>
        <w:pStyle w:val="normal0"/>
        <w:spacing w:before="30" w:line="360" w:lineRule="auto"/>
        <w:ind w:firstLine="720"/>
        <w:jc w:val="both"/>
        <w:rPr>
          <w:rFonts w:ascii="Georgia" w:hAnsi="Georgia" w:cs="Times New Roman"/>
          <w:sz w:val="27"/>
          <w:szCs w:val="27"/>
        </w:rPr>
      </w:pPr>
      <w:r w:rsidRPr="00175781">
        <w:rPr>
          <w:rFonts w:ascii="Georgia" w:hAnsi="Georgia" w:cs="Times New Roman"/>
          <w:color w:val="333333"/>
          <w:sz w:val="27"/>
          <w:szCs w:val="27"/>
        </w:rPr>
        <w:t xml:space="preserve">MySql  is a powerful database. It's very good and free of charge. Many developers in the world selected mysql and php for developing their website. </w:t>
      </w:r>
    </w:p>
    <w:p w:rsidR="00175781" w:rsidRPr="00175781" w:rsidRDefault="00175781" w:rsidP="00175781">
      <w:pPr>
        <w:pStyle w:val="normal0"/>
        <w:spacing w:before="30" w:line="360" w:lineRule="auto"/>
        <w:rPr>
          <w:rFonts w:ascii="Georgia" w:hAnsi="Georgia" w:cs="Times New Roman"/>
          <w:sz w:val="27"/>
          <w:szCs w:val="27"/>
        </w:rPr>
      </w:pPr>
    </w:p>
    <w:p w:rsidR="00175781" w:rsidRDefault="00175781" w:rsidP="00175781">
      <w:pPr>
        <w:pStyle w:val="normal0"/>
        <w:spacing w:before="30" w:line="360" w:lineRule="auto"/>
        <w:ind w:firstLine="720"/>
        <w:jc w:val="both"/>
        <w:rPr>
          <w:rFonts w:ascii="Georgia" w:hAnsi="Georgia" w:cs="Times New Roman"/>
          <w:color w:val="333333"/>
          <w:sz w:val="27"/>
          <w:szCs w:val="27"/>
        </w:rPr>
      </w:pPr>
      <w:r w:rsidRPr="00175781">
        <w:rPr>
          <w:rFonts w:ascii="Georgia" w:hAnsi="Georgia" w:cs="Times New Roman"/>
          <w:color w:val="333333"/>
          <w:sz w:val="27"/>
          <w:szCs w:val="27"/>
        </w:rPr>
        <w:t xml:space="preserve">The MySQL database has become the world's most popular open source database because of its consistent fast performance, high reliability and ease of use. It's used in more than 6 million installations ranging from large corporations to specialized embedded applications on every continent in the world. (Yes, even Antarctica!) </w:t>
      </w:r>
    </w:p>
    <w:p w:rsidR="00175781" w:rsidRPr="00175781" w:rsidRDefault="00175781" w:rsidP="00175781">
      <w:pPr>
        <w:pStyle w:val="normal0"/>
        <w:spacing w:before="30" w:line="360" w:lineRule="auto"/>
        <w:ind w:firstLine="720"/>
        <w:jc w:val="both"/>
        <w:rPr>
          <w:rFonts w:ascii="Georgia" w:hAnsi="Georgia" w:cs="Times New Roman"/>
          <w:sz w:val="27"/>
          <w:szCs w:val="27"/>
        </w:rPr>
      </w:pPr>
    </w:p>
    <w:p w:rsidR="00175781" w:rsidRDefault="00175781" w:rsidP="00175781">
      <w:pPr>
        <w:pStyle w:val="normal0"/>
        <w:spacing w:before="30" w:line="360" w:lineRule="auto"/>
        <w:ind w:firstLine="720"/>
        <w:jc w:val="both"/>
        <w:rPr>
          <w:rFonts w:ascii="Georgia" w:hAnsi="Georgia" w:cs="Times New Roman"/>
          <w:color w:val="333333"/>
          <w:sz w:val="27"/>
          <w:szCs w:val="27"/>
        </w:rPr>
      </w:pPr>
      <w:r w:rsidRPr="00175781">
        <w:rPr>
          <w:rFonts w:ascii="Georgia" w:hAnsi="Georgia" w:cs="Times New Roman"/>
          <w:color w:val="333333"/>
          <w:sz w:val="27"/>
          <w:szCs w:val="27"/>
        </w:rPr>
        <w:t xml:space="preserve">Not only is MySQL the world's most popular open source database, it's also become the database of choice for a new generation of applications built on the LAMP stack (Linux, Apache, MySQL, PHP / Perl / Python.) MySQL runs on more than 20 platforms including Linux, Windows, OS/X, HP-UX, AIX, Netware, giving you the kind of flexibility that puts you in control. </w:t>
      </w:r>
    </w:p>
    <w:p w:rsidR="00175781" w:rsidRPr="00175781" w:rsidRDefault="00175781" w:rsidP="00175781">
      <w:pPr>
        <w:pStyle w:val="normal0"/>
        <w:spacing w:before="30" w:line="360" w:lineRule="auto"/>
        <w:ind w:firstLine="720"/>
        <w:jc w:val="both"/>
        <w:rPr>
          <w:rFonts w:ascii="Georgia" w:hAnsi="Georgia" w:cs="Times New Roman"/>
          <w:sz w:val="27"/>
          <w:szCs w:val="27"/>
        </w:rPr>
      </w:pPr>
    </w:p>
    <w:p w:rsidR="00175781" w:rsidRDefault="00175781" w:rsidP="00175781">
      <w:pPr>
        <w:pStyle w:val="normal0"/>
        <w:spacing w:before="30" w:line="360" w:lineRule="auto"/>
        <w:ind w:firstLine="720"/>
        <w:jc w:val="both"/>
        <w:rPr>
          <w:rFonts w:ascii="Georgia" w:hAnsi="Georgia" w:cs="Times New Roman"/>
          <w:color w:val="333333"/>
          <w:sz w:val="27"/>
          <w:szCs w:val="27"/>
        </w:rPr>
      </w:pPr>
      <w:r w:rsidRPr="00175781">
        <w:rPr>
          <w:rFonts w:ascii="Georgia" w:hAnsi="Georgia" w:cs="Times New Roman"/>
          <w:color w:val="333333"/>
          <w:sz w:val="27"/>
          <w:szCs w:val="27"/>
        </w:rPr>
        <w:t>Whether you're new to database technology or an experienced developer or DBA, MySQL offers a comprehensive range of certified software, support, training and consulting to make you successful.</w:t>
      </w:r>
    </w:p>
    <w:p w:rsidR="00175781" w:rsidRDefault="00175781">
      <w:pPr>
        <w:spacing w:after="200"/>
        <w:rPr>
          <w:rFonts w:ascii="Georgia" w:eastAsia="Arial" w:hAnsi="Georgia"/>
          <w:color w:val="333333"/>
          <w:sz w:val="27"/>
          <w:szCs w:val="27"/>
          <w:lang w:val="en-IN" w:eastAsia="en-IN" w:bidi="ar-SA"/>
        </w:rPr>
      </w:pPr>
      <w:r>
        <w:rPr>
          <w:rFonts w:ascii="Georgia" w:hAnsi="Georgia"/>
          <w:color w:val="333333"/>
          <w:sz w:val="27"/>
          <w:szCs w:val="27"/>
        </w:rPr>
        <w:br w:type="page"/>
      </w:r>
    </w:p>
    <w:p w:rsidR="00175781" w:rsidRDefault="000E7CA8" w:rsidP="000E7CA8">
      <w:pPr>
        <w:pStyle w:val="normal0"/>
        <w:spacing w:before="30" w:line="360" w:lineRule="auto"/>
        <w:jc w:val="both"/>
        <w:rPr>
          <w:b/>
          <w:color w:val="9D3511" w:themeColor="accent1" w:themeShade="BF"/>
          <w:sz w:val="36"/>
          <w:szCs w:val="36"/>
        </w:rPr>
      </w:pPr>
      <w:r>
        <w:rPr>
          <w:b/>
          <w:color w:val="9D3511" w:themeColor="accent1" w:themeShade="BF"/>
          <w:sz w:val="36"/>
          <w:szCs w:val="36"/>
        </w:rPr>
        <w:lastRenderedPageBreak/>
        <w:t xml:space="preserve">1.5 </w:t>
      </w:r>
      <w:r w:rsidRPr="000E7CA8">
        <w:rPr>
          <w:b/>
          <w:color w:val="9D3511" w:themeColor="accent1" w:themeShade="BF"/>
          <w:sz w:val="36"/>
          <w:szCs w:val="36"/>
        </w:rPr>
        <w:t>WAMP Server</w:t>
      </w:r>
    </w:p>
    <w:p w:rsidR="000E7CA8" w:rsidRPr="000E7CA8" w:rsidRDefault="000E7CA8" w:rsidP="000E7CA8">
      <w:pPr>
        <w:pStyle w:val="normal0"/>
        <w:spacing w:before="30" w:line="360" w:lineRule="auto"/>
        <w:jc w:val="both"/>
        <w:rPr>
          <w:rFonts w:ascii="Georgia" w:hAnsi="Georgia"/>
          <w:b/>
          <w:color w:val="9D3511" w:themeColor="accent1" w:themeShade="BF"/>
          <w:sz w:val="27"/>
          <w:szCs w:val="27"/>
        </w:rPr>
      </w:pPr>
      <w:r w:rsidRPr="000E7CA8">
        <w:rPr>
          <w:rFonts w:ascii="Georgia" w:hAnsi="Georgia"/>
          <w:color w:val="666666"/>
          <w:sz w:val="27"/>
          <w:szCs w:val="27"/>
          <w:shd w:val="clear" w:color="auto" w:fill="FFFFFF"/>
        </w:rPr>
        <w:t>The acronym WAMP refers to a set of free (</w:t>
      </w:r>
      <w:hyperlink r:id="rId44" w:history="1">
        <w:r w:rsidRPr="000E7CA8">
          <w:rPr>
            <w:rStyle w:val="Hyperlink"/>
            <w:rFonts w:ascii="Georgia" w:hAnsi="Georgia"/>
            <w:color w:val="CC3300"/>
            <w:sz w:val="27"/>
            <w:szCs w:val="27"/>
            <w:bdr w:val="none" w:sz="0" w:space="0" w:color="auto" w:frame="1"/>
            <w:shd w:val="clear" w:color="auto" w:fill="FFFFFF"/>
          </w:rPr>
          <w:t>open source</w:t>
        </w:r>
      </w:hyperlink>
      <w:r w:rsidRPr="000E7CA8">
        <w:rPr>
          <w:rFonts w:ascii="Georgia" w:hAnsi="Georgia"/>
          <w:color w:val="666666"/>
          <w:sz w:val="27"/>
          <w:szCs w:val="27"/>
          <w:shd w:val="clear" w:color="auto" w:fill="FFFFFF"/>
        </w:rPr>
        <w:t>) </w:t>
      </w:r>
      <w:hyperlink r:id="rId45" w:history="1">
        <w:r w:rsidRPr="000E7CA8">
          <w:rPr>
            <w:rStyle w:val="Hyperlink"/>
            <w:rFonts w:ascii="Georgia" w:hAnsi="Georgia"/>
            <w:color w:val="CC3300"/>
            <w:sz w:val="27"/>
            <w:szCs w:val="27"/>
            <w:bdr w:val="none" w:sz="0" w:space="0" w:color="auto" w:frame="1"/>
            <w:shd w:val="clear" w:color="auto" w:fill="FFFFFF"/>
          </w:rPr>
          <w:t>applications</w:t>
        </w:r>
      </w:hyperlink>
      <w:r w:rsidRPr="000E7CA8">
        <w:rPr>
          <w:rFonts w:ascii="Georgia" w:hAnsi="Georgia"/>
          <w:color w:val="666666"/>
          <w:sz w:val="27"/>
          <w:szCs w:val="27"/>
          <w:shd w:val="clear" w:color="auto" w:fill="FFFFFF"/>
        </w:rPr>
        <w:t>, combined with Microsoft Windows, which are commonly used in </w:t>
      </w:r>
      <w:hyperlink r:id="rId46" w:history="1">
        <w:r w:rsidRPr="000E7CA8">
          <w:rPr>
            <w:rStyle w:val="Hyperlink"/>
            <w:rFonts w:ascii="Georgia" w:hAnsi="Georgia"/>
            <w:color w:val="CC3300"/>
            <w:sz w:val="27"/>
            <w:szCs w:val="27"/>
            <w:bdr w:val="none" w:sz="0" w:space="0" w:color="auto" w:frame="1"/>
            <w:shd w:val="clear" w:color="auto" w:fill="FFFFFF"/>
          </w:rPr>
          <w:t>Web server</w:t>
        </w:r>
      </w:hyperlink>
      <w:r w:rsidRPr="000E7CA8">
        <w:rPr>
          <w:rFonts w:ascii="Georgia" w:hAnsi="Georgia"/>
          <w:color w:val="666666"/>
          <w:sz w:val="27"/>
          <w:szCs w:val="27"/>
          <w:shd w:val="clear" w:color="auto" w:fill="FFFFFF"/>
        </w:rPr>
        <w:t> environments. The WAMP stack provides developers with the four key elements of a Web server:  an </w:t>
      </w:r>
      <w:hyperlink r:id="rId47" w:history="1">
        <w:r w:rsidRPr="000E7CA8">
          <w:rPr>
            <w:rStyle w:val="Hyperlink"/>
            <w:rFonts w:ascii="Georgia" w:hAnsi="Georgia"/>
            <w:color w:val="CC3300"/>
            <w:sz w:val="27"/>
            <w:szCs w:val="27"/>
            <w:bdr w:val="none" w:sz="0" w:space="0" w:color="auto" w:frame="1"/>
            <w:shd w:val="clear" w:color="auto" w:fill="FFFFFF"/>
          </w:rPr>
          <w:t>operating system</w:t>
        </w:r>
      </w:hyperlink>
      <w:r w:rsidRPr="000E7CA8">
        <w:rPr>
          <w:rFonts w:ascii="Georgia" w:hAnsi="Georgia"/>
          <w:color w:val="666666"/>
          <w:sz w:val="27"/>
          <w:szCs w:val="27"/>
          <w:shd w:val="clear" w:color="auto" w:fill="FFFFFF"/>
        </w:rPr>
        <w:t>, </w:t>
      </w:r>
      <w:hyperlink r:id="rId48" w:history="1">
        <w:r w:rsidRPr="000E7CA8">
          <w:rPr>
            <w:rStyle w:val="Hyperlink"/>
            <w:rFonts w:ascii="Georgia" w:hAnsi="Georgia"/>
            <w:color w:val="CC3300"/>
            <w:sz w:val="27"/>
            <w:szCs w:val="27"/>
            <w:bdr w:val="none" w:sz="0" w:space="0" w:color="auto" w:frame="1"/>
            <w:shd w:val="clear" w:color="auto" w:fill="FFFFFF"/>
          </w:rPr>
          <w:t>database</w:t>
        </w:r>
      </w:hyperlink>
      <w:r w:rsidRPr="000E7CA8">
        <w:rPr>
          <w:rFonts w:ascii="Georgia" w:hAnsi="Georgia"/>
          <w:color w:val="666666"/>
          <w:sz w:val="27"/>
          <w:szCs w:val="27"/>
          <w:shd w:val="clear" w:color="auto" w:fill="FFFFFF"/>
        </w:rPr>
        <w:t>, Web server and Web scripting software. The combined usage of these programs is called a server stack. In this stack, </w:t>
      </w:r>
      <w:hyperlink r:id="rId49" w:history="1">
        <w:r w:rsidRPr="000E7CA8">
          <w:rPr>
            <w:rStyle w:val="Hyperlink"/>
            <w:rFonts w:ascii="Georgia" w:hAnsi="Georgia"/>
            <w:color w:val="CC3300"/>
            <w:sz w:val="27"/>
            <w:szCs w:val="27"/>
            <w:bdr w:val="none" w:sz="0" w:space="0" w:color="auto" w:frame="1"/>
            <w:shd w:val="clear" w:color="auto" w:fill="FFFFFF"/>
          </w:rPr>
          <w:t>Microsoft Windows</w:t>
        </w:r>
      </w:hyperlink>
      <w:r w:rsidRPr="000E7CA8">
        <w:rPr>
          <w:rFonts w:ascii="Georgia" w:hAnsi="Georgia"/>
          <w:color w:val="666666"/>
          <w:sz w:val="27"/>
          <w:szCs w:val="27"/>
          <w:shd w:val="clear" w:color="auto" w:fill="FFFFFF"/>
        </w:rPr>
        <w:t> is the operating system (OS), </w:t>
      </w:r>
      <w:hyperlink r:id="rId50" w:history="1">
        <w:r w:rsidRPr="000E7CA8">
          <w:rPr>
            <w:rStyle w:val="Hyperlink"/>
            <w:rFonts w:ascii="Georgia" w:hAnsi="Georgia"/>
            <w:color w:val="CC3300"/>
            <w:sz w:val="27"/>
            <w:szCs w:val="27"/>
            <w:bdr w:val="none" w:sz="0" w:space="0" w:color="auto" w:frame="1"/>
            <w:shd w:val="clear" w:color="auto" w:fill="FFFFFF"/>
          </w:rPr>
          <w:t>Apache</w:t>
        </w:r>
      </w:hyperlink>
      <w:r w:rsidRPr="000E7CA8">
        <w:rPr>
          <w:rFonts w:ascii="Georgia" w:hAnsi="Georgia"/>
          <w:color w:val="666666"/>
          <w:sz w:val="27"/>
          <w:szCs w:val="27"/>
          <w:shd w:val="clear" w:color="auto" w:fill="FFFFFF"/>
        </w:rPr>
        <w:t> is the Web server, </w:t>
      </w:r>
      <w:hyperlink r:id="rId51" w:history="1">
        <w:r w:rsidRPr="000E7CA8">
          <w:rPr>
            <w:rStyle w:val="Hyperlink"/>
            <w:rFonts w:ascii="Georgia" w:hAnsi="Georgia"/>
            <w:color w:val="CC3300"/>
            <w:sz w:val="27"/>
            <w:szCs w:val="27"/>
            <w:bdr w:val="none" w:sz="0" w:space="0" w:color="auto" w:frame="1"/>
            <w:shd w:val="clear" w:color="auto" w:fill="FFFFFF"/>
          </w:rPr>
          <w:t>MySQL</w:t>
        </w:r>
      </w:hyperlink>
      <w:r w:rsidRPr="000E7CA8">
        <w:rPr>
          <w:rFonts w:ascii="Georgia" w:hAnsi="Georgia"/>
          <w:color w:val="666666"/>
          <w:sz w:val="27"/>
          <w:szCs w:val="27"/>
          <w:shd w:val="clear" w:color="auto" w:fill="FFFFFF"/>
        </w:rPr>
        <w:t> handles the database components, while </w:t>
      </w:r>
      <w:hyperlink r:id="rId52" w:history="1">
        <w:r w:rsidRPr="000E7CA8">
          <w:rPr>
            <w:rStyle w:val="Hyperlink"/>
            <w:rFonts w:ascii="Georgia" w:hAnsi="Georgia"/>
            <w:color w:val="CC3300"/>
            <w:sz w:val="27"/>
            <w:szCs w:val="27"/>
            <w:bdr w:val="none" w:sz="0" w:space="0" w:color="auto" w:frame="1"/>
            <w:shd w:val="clear" w:color="auto" w:fill="FFFFFF"/>
          </w:rPr>
          <w:t>PHP</w:t>
        </w:r>
      </w:hyperlink>
      <w:r w:rsidRPr="000E7CA8">
        <w:rPr>
          <w:rFonts w:ascii="Georgia" w:hAnsi="Georgia"/>
          <w:color w:val="666666"/>
          <w:sz w:val="27"/>
          <w:szCs w:val="27"/>
          <w:shd w:val="clear" w:color="auto" w:fill="FFFFFF"/>
        </w:rPr>
        <w:t>, </w:t>
      </w:r>
      <w:hyperlink r:id="rId53" w:history="1">
        <w:r w:rsidRPr="000E7CA8">
          <w:rPr>
            <w:rStyle w:val="Hyperlink"/>
            <w:rFonts w:ascii="Georgia" w:hAnsi="Georgia"/>
            <w:color w:val="CC3300"/>
            <w:sz w:val="27"/>
            <w:szCs w:val="27"/>
            <w:bdr w:val="none" w:sz="0" w:space="0" w:color="auto" w:frame="1"/>
            <w:shd w:val="clear" w:color="auto" w:fill="FFFFFF"/>
          </w:rPr>
          <w:t>Python</w:t>
        </w:r>
      </w:hyperlink>
      <w:r w:rsidRPr="000E7CA8">
        <w:rPr>
          <w:rFonts w:ascii="Georgia" w:hAnsi="Georgia"/>
          <w:color w:val="666666"/>
          <w:sz w:val="27"/>
          <w:szCs w:val="27"/>
          <w:shd w:val="clear" w:color="auto" w:fill="FFFFFF"/>
        </w:rPr>
        <w:t>, or </w:t>
      </w:r>
      <w:hyperlink r:id="rId54" w:history="1">
        <w:r w:rsidRPr="000E7CA8">
          <w:rPr>
            <w:rStyle w:val="Hyperlink"/>
            <w:rFonts w:ascii="Georgia" w:hAnsi="Georgia"/>
            <w:color w:val="CC3300"/>
            <w:sz w:val="27"/>
            <w:szCs w:val="27"/>
            <w:bdr w:val="none" w:sz="0" w:space="0" w:color="auto" w:frame="1"/>
            <w:shd w:val="clear" w:color="auto" w:fill="FFFFFF"/>
          </w:rPr>
          <w:t>PERL</w:t>
        </w:r>
      </w:hyperlink>
      <w:r w:rsidRPr="000E7CA8">
        <w:rPr>
          <w:rFonts w:ascii="Georgia" w:hAnsi="Georgia"/>
          <w:color w:val="666666"/>
          <w:sz w:val="27"/>
          <w:szCs w:val="27"/>
          <w:shd w:val="clear" w:color="auto" w:fill="FFFFFF"/>
        </w:rPr>
        <w:t> represents the dynamic scripting languages.</w:t>
      </w:r>
    </w:p>
    <w:p w:rsidR="00175781" w:rsidRDefault="00175781" w:rsidP="00175781">
      <w:pPr>
        <w:rPr>
          <w:rFonts w:ascii="Arial" w:hAnsi="Arial" w:cs="Arial"/>
          <w:b/>
          <w:color w:val="auto"/>
          <w:sz w:val="36"/>
          <w:szCs w:val="36"/>
        </w:rPr>
      </w:pPr>
    </w:p>
    <w:p w:rsidR="000E7CA8" w:rsidRDefault="000E7CA8" w:rsidP="00175781">
      <w:pPr>
        <w:rPr>
          <w:rFonts w:ascii="Arial" w:hAnsi="Arial" w:cs="Arial"/>
          <w:b/>
          <w:color w:val="9D3511" w:themeColor="accent1" w:themeShade="BF"/>
          <w:sz w:val="36"/>
          <w:szCs w:val="36"/>
        </w:rPr>
      </w:pPr>
    </w:p>
    <w:p w:rsidR="000E7CA8" w:rsidRDefault="000E7CA8" w:rsidP="00175781">
      <w:pPr>
        <w:rPr>
          <w:rFonts w:ascii="Arial" w:hAnsi="Arial" w:cs="Arial"/>
          <w:b/>
          <w:color w:val="9D3511" w:themeColor="accent1" w:themeShade="BF"/>
          <w:sz w:val="36"/>
          <w:szCs w:val="36"/>
        </w:rPr>
      </w:pPr>
      <w:r w:rsidRPr="000E7CA8">
        <w:rPr>
          <w:rFonts w:ascii="Arial" w:hAnsi="Arial" w:cs="Arial"/>
          <w:b/>
          <w:color w:val="9D3511" w:themeColor="accent1" w:themeShade="BF"/>
          <w:sz w:val="36"/>
          <w:szCs w:val="36"/>
        </w:rPr>
        <w:t xml:space="preserve">1.6 </w:t>
      </w:r>
      <w:r>
        <w:rPr>
          <w:rFonts w:ascii="Arial" w:hAnsi="Arial" w:cs="Arial"/>
          <w:b/>
          <w:color w:val="9D3511" w:themeColor="accent1" w:themeShade="BF"/>
          <w:sz w:val="36"/>
          <w:szCs w:val="36"/>
        </w:rPr>
        <w:t>phpMyAdmin</w:t>
      </w:r>
    </w:p>
    <w:p w:rsidR="000E7CA8" w:rsidRPr="000E7CA8" w:rsidRDefault="000E7CA8" w:rsidP="00175781">
      <w:pPr>
        <w:rPr>
          <w:rFonts w:ascii="Georgia" w:hAnsi="Georgia" w:cs="Arial"/>
          <w:color w:val="9D3511" w:themeColor="accent1" w:themeShade="BF"/>
          <w:sz w:val="27"/>
          <w:szCs w:val="27"/>
        </w:rPr>
      </w:pPr>
      <w:r w:rsidRPr="000E7CA8">
        <w:rPr>
          <w:rFonts w:ascii="Georgia" w:hAnsi="Georgia" w:cs="Arial"/>
          <w:bCs/>
          <w:color w:val="222222"/>
          <w:sz w:val="27"/>
          <w:szCs w:val="27"/>
          <w:shd w:val="clear" w:color="auto" w:fill="FFFFFF"/>
        </w:rPr>
        <w:t>phpMyAdmin</w:t>
      </w:r>
      <w:r w:rsidRPr="000E7CA8">
        <w:rPr>
          <w:rFonts w:ascii="Georgia" w:hAnsi="Georgia" w:cs="Arial"/>
          <w:color w:val="222222"/>
          <w:sz w:val="27"/>
          <w:szCs w:val="27"/>
          <w:shd w:val="clear" w:color="auto" w:fill="FFFFFF"/>
        </w:rPr>
        <w:t> is a </w:t>
      </w:r>
      <w:hyperlink r:id="rId55" w:tooltip="Free and open source" w:history="1">
        <w:r w:rsidRPr="000E7CA8">
          <w:rPr>
            <w:rStyle w:val="Hyperlink"/>
            <w:rFonts w:ascii="Georgia" w:hAnsi="Georgia" w:cs="Arial"/>
            <w:color w:val="9D3511" w:themeColor="accent1" w:themeShade="BF"/>
            <w:sz w:val="27"/>
            <w:szCs w:val="27"/>
            <w:shd w:val="clear" w:color="auto" w:fill="FFFFFF"/>
          </w:rPr>
          <w:t>free and open source</w:t>
        </w:r>
      </w:hyperlink>
      <w:r w:rsidRPr="000E7CA8">
        <w:rPr>
          <w:rFonts w:ascii="Georgia" w:hAnsi="Georgia" w:cs="Arial"/>
          <w:color w:val="222222"/>
          <w:sz w:val="27"/>
          <w:szCs w:val="27"/>
          <w:shd w:val="clear" w:color="auto" w:fill="FFFFFF"/>
        </w:rPr>
        <w:t> administration tool for</w:t>
      </w:r>
      <w:r w:rsidRPr="000E7CA8">
        <w:rPr>
          <w:rFonts w:ascii="Georgia" w:hAnsi="Georgia" w:cs="Arial"/>
          <w:color w:val="9D3511" w:themeColor="accent1" w:themeShade="BF"/>
          <w:sz w:val="27"/>
          <w:szCs w:val="27"/>
          <w:shd w:val="clear" w:color="auto" w:fill="FFFFFF"/>
        </w:rPr>
        <w:t> </w:t>
      </w:r>
      <w:hyperlink r:id="rId56" w:tooltip="MySQL" w:history="1">
        <w:r w:rsidRPr="000E7CA8">
          <w:rPr>
            <w:rStyle w:val="Hyperlink"/>
            <w:rFonts w:ascii="Georgia" w:hAnsi="Georgia" w:cs="Arial"/>
            <w:color w:val="9D3511" w:themeColor="accent1" w:themeShade="BF"/>
            <w:sz w:val="27"/>
            <w:szCs w:val="27"/>
            <w:shd w:val="clear" w:color="auto" w:fill="FFFFFF"/>
          </w:rPr>
          <w:t>MySQL</w:t>
        </w:r>
      </w:hyperlink>
      <w:r w:rsidRPr="000E7CA8">
        <w:rPr>
          <w:rFonts w:ascii="Georgia" w:hAnsi="Georgia" w:cs="Arial"/>
          <w:color w:val="222222"/>
          <w:sz w:val="27"/>
          <w:szCs w:val="27"/>
          <w:shd w:val="clear" w:color="auto" w:fill="FFFFFF"/>
        </w:rPr>
        <w:t> and </w:t>
      </w:r>
      <w:hyperlink r:id="rId57" w:tooltip="MariaDB" w:history="1">
        <w:r w:rsidRPr="000E7CA8">
          <w:rPr>
            <w:rStyle w:val="Hyperlink"/>
            <w:rFonts w:ascii="Georgia" w:hAnsi="Georgia" w:cs="Arial"/>
            <w:color w:val="9D3511" w:themeColor="accent1" w:themeShade="BF"/>
            <w:sz w:val="27"/>
            <w:szCs w:val="27"/>
            <w:shd w:val="clear" w:color="auto" w:fill="FFFFFF"/>
          </w:rPr>
          <w:t>MariaDB</w:t>
        </w:r>
      </w:hyperlink>
      <w:r w:rsidRPr="000E7CA8">
        <w:rPr>
          <w:rFonts w:ascii="Georgia" w:hAnsi="Georgia" w:cs="Arial"/>
          <w:color w:val="9D3511" w:themeColor="accent1" w:themeShade="BF"/>
          <w:sz w:val="27"/>
          <w:szCs w:val="27"/>
          <w:shd w:val="clear" w:color="auto" w:fill="FFFFFF"/>
        </w:rPr>
        <w:t>.</w:t>
      </w:r>
      <w:r w:rsidRPr="000E7CA8">
        <w:rPr>
          <w:rFonts w:ascii="Georgia" w:hAnsi="Georgia" w:cs="Arial"/>
          <w:color w:val="222222"/>
          <w:sz w:val="27"/>
          <w:szCs w:val="27"/>
          <w:shd w:val="clear" w:color="auto" w:fill="FFFFFF"/>
        </w:rPr>
        <w:t xml:space="preserve"> As a portable </w:t>
      </w:r>
      <w:hyperlink r:id="rId58" w:tooltip="Web application" w:history="1">
        <w:r w:rsidRPr="000E7CA8">
          <w:rPr>
            <w:rStyle w:val="Hyperlink"/>
            <w:rFonts w:ascii="Georgia" w:hAnsi="Georgia" w:cs="Arial"/>
            <w:color w:val="9D3511" w:themeColor="accent1" w:themeShade="BF"/>
            <w:sz w:val="27"/>
            <w:szCs w:val="27"/>
            <w:shd w:val="clear" w:color="auto" w:fill="FFFFFF"/>
          </w:rPr>
          <w:t>web application</w:t>
        </w:r>
      </w:hyperlink>
      <w:r w:rsidRPr="000E7CA8">
        <w:rPr>
          <w:rFonts w:ascii="Georgia" w:hAnsi="Georgia" w:cs="Arial"/>
          <w:color w:val="222222"/>
          <w:sz w:val="27"/>
          <w:szCs w:val="27"/>
          <w:shd w:val="clear" w:color="auto" w:fill="FFFFFF"/>
        </w:rPr>
        <w:t> written primarily in </w:t>
      </w:r>
      <w:hyperlink r:id="rId59" w:tooltip="PHP" w:history="1">
        <w:r w:rsidRPr="000E7CA8">
          <w:rPr>
            <w:rStyle w:val="Hyperlink"/>
            <w:rFonts w:ascii="Georgia" w:hAnsi="Georgia" w:cs="Arial"/>
            <w:color w:val="9D3511" w:themeColor="accent1" w:themeShade="BF"/>
            <w:sz w:val="27"/>
            <w:szCs w:val="27"/>
            <w:shd w:val="clear" w:color="auto" w:fill="FFFFFF"/>
          </w:rPr>
          <w:t>PHP</w:t>
        </w:r>
      </w:hyperlink>
      <w:r w:rsidRPr="000E7CA8">
        <w:rPr>
          <w:rFonts w:ascii="Georgia" w:hAnsi="Georgia" w:cs="Arial"/>
          <w:color w:val="222222"/>
          <w:sz w:val="27"/>
          <w:szCs w:val="27"/>
          <w:shd w:val="clear" w:color="auto" w:fill="FFFFFF"/>
        </w:rPr>
        <w:t>, it has become one of the most popular MySQL administration tools, especially for </w:t>
      </w:r>
      <w:hyperlink r:id="rId60" w:tooltip="Web hosting service" w:history="1">
        <w:r w:rsidRPr="000E7CA8">
          <w:rPr>
            <w:rStyle w:val="Hyperlink"/>
            <w:rFonts w:ascii="Georgia" w:hAnsi="Georgia" w:cs="Arial"/>
            <w:color w:val="9D3511" w:themeColor="accent1" w:themeShade="BF"/>
            <w:sz w:val="27"/>
            <w:szCs w:val="27"/>
            <w:shd w:val="clear" w:color="auto" w:fill="FFFFFF"/>
          </w:rPr>
          <w:t>web hosting services</w:t>
        </w:r>
      </w:hyperlink>
      <w:r w:rsidRPr="000E7CA8">
        <w:rPr>
          <w:rFonts w:ascii="Georgia" w:hAnsi="Georgia" w:cs="Arial"/>
          <w:color w:val="9D3511" w:themeColor="accent1" w:themeShade="BF"/>
          <w:sz w:val="27"/>
          <w:szCs w:val="27"/>
          <w:shd w:val="clear" w:color="auto" w:fill="FFFFFF"/>
        </w:rPr>
        <w:t>.</w:t>
      </w:r>
    </w:p>
    <w:p w:rsidR="000E7CA8" w:rsidRDefault="000E7CA8" w:rsidP="000A5117">
      <w:pPr>
        <w:rPr>
          <w:b/>
          <w:color w:val="D34817" w:themeColor="accent1"/>
          <w:sz w:val="36"/>
          <w:szCs w:val="36"/>
        </w:rPr>
      </w:pPr>
    </w:p>
    <w:p w:rsidR="000E7CA8" w:rsidRDefault="000E7CA8">
      <w:pPr>
        <w:spacing w:after="200"/>
        <w:rPr>
          <w:rFonts w:ascii="Arial" w:hAnsi="Arial" w:cs="Arial"/>
          <w:b/>
          <w:color w:val="9D3511" w:themeColor="accent1" w:themeShade="BF"/>
          <w:sz w:val="36"/>
          <w:szCs w:val="36"/>
        </w:rPr>
      </w:pPr>
      <w:r w:rsidRPr="000E7CA8">
        <w:rPr>
          <w:rFonts w:ascii="Arial" w:hAnsi="Arial" w:cs="Arial"/>
          <w:b/>
          <w:color w:val="9D3511" w:themeColor="accent1" w:themeShade="BF"/>
          <w:sz w:val="36"/>
          <w:szCs w:val="36"/>
        </w:rPr>
        <w:t>1.7  JTattooo</w:t>
      </w:r>
    </w:p>
    <w:p w:rsidR="000E7CA8" w:rsidRPr="000E7CA8" w:rsidRDefault="000E7CA8">
      <w:pPr>
        <w:spacing w:after="200"/>
        <w:rPr>
          <w:rFonts w:ascii="Georgia" w:hAnsi="Georgia" w:cs="Arial"/>
          <w:b/>
          <w:color w:val="9D3511" w:themeColor="accent1" w:themeShade="BF"/>
          <w:sz w:val="27"/>
          <w:szCs w:val="27"/>
        </w:rPr>
      </w:pPr>
      <w:r w:rsidRPr="000E7CA8">
        <w:rPr>
          <w:rFonts w:ascii="Georgia" w:hAnsi="Georgia" w:cs="Arial"/>
          <w:color w:val="000000"/>
          <w:sz w:val="27"/>
          <w:szCs w:val="27"/>
          <w:shd w:val="clear" w:color="auto" w:fill="FFFFFF"/>
        </w:rPr>
        <w:t>JTattoo consists of several different Look and Feels for Swing applications. All of them enables developers to improve their application with an excellent user interface. So JTattoo opens desktop applications the door to end users who are unfortunate with the Look and Feels shipped with the standard JDK. </w:t>
      </w:r>
      <w:r w:rsidRPr="000E7CA8">
        <w:rPr>
          <w:rFonts w:ascii="Georgia" w:hAnsi="Georgia" w:cs="Arial"/>
          <w:b/>
          <w:color w:val="9D3511" w:themeColor="accent1" w:themeShade="BF"/>
          <w:sz w:val="27"/>
          <w:szCs w:val="27"/>
        </w:rPr>
        <w:br w:type="page"/>
      </w:r>
    </w:p>
    <w:p w:rsidR="000E7CA8" w:rsidRPr="00C81E0F" w:rsidRDefault="000E7CA8" w:rsidP="000E7CA8">
      <w:pPr>
        <w:tabs>
          <w:tab w:val="left" w:pos="375"/>
          <w:tab w:val="center" w:pos="4680"/>
        </w:tabs>
        <w:spacing w:before="30" w:after="0"/>
        <w:rPr>
          <w:rFonts w:ascii="Times New Roman" w:hAnsi="Times New Roman"/>
          <w:b/>
          <w:sz w:val="36"/>
          <w:szCs w:val="36"/>
        </w:rPr>
      </w:pPr>
      <w:r>
        <w:rPr>
          <w:rFonts w:ascii="Times New Roman" w:hAnsi="Times New Roman"/>
          <w:b/>
          <w:sz w:val="36"/>
          <w:szCs w:val="36"/>
        </w:rPr>
        <w:lastRenderedPageBreak/>
        <w:t>CHAPTER 2</w:t>
      </w:r>
    </w:p>
    <w:p w:rsidR="000E7CA8" w:rsidRPr="00967FF1" w:rsidRDefault="000E7CA8" w:rsidP="000E7CA8">
      <w:pPr>
        <w:tabs>
          <w:tab w:val="left" w:pos="195"/>
          <w:tab w:val="center" w:pos="4680"/>
        </w:tabs>
        <w:spacing w:before="30" w:after="0" w:line="360" w:lineRule="auto"/>
        <w:jc w:val="center"/>
        <w:rPr>
          <w:rFonts w:ascii="Arial" w:hAnsi="Arial" w:cs="Arial"/>
          <w:sz w:val="36"/>
          <w:szCs w:val="36"/>
        </w:rPr>
      </w:pPr>
      <w:r w:rsidRPr="00967FF1">
        <w:rPr>
          <w:rFonts w:ascii="Arial" w:hAnsi="Arial" w:cs="Arial"/>
          <w:b/>
          <w:sz w:val="36"/>
          <w:szCs w:val="36"/>
        </w:rPr>
        <w:t>System Analysis and Design</w:t>
      </w:r>
    </w:p>
    <w:p w:rsidR="000E7CA8" w:rsidRPr="00967FF1" w:rsidRDefault="000E7CA8" w:rsidP="000E7CA8">
      <w:pPr>
        <w:spacing w:before="30" w:after="0" w:line="360" w:lineRule="auto"/>
        <w:ind w:firstLine="720"/>
        <w:jc w:val="both"/>
        <w:rPr>
          <w:rFonts w:ascii="Georgia" w:hAnsi="Georgia"/>
          <w:color w:val="000000"/>
          <w:sz w:val="24"/>
          <w:szCs w:val="24"/>
          <w:shd w:val="clear" w:color="auto" w:fill="FFFFFF"/>
        </w:rPr>
      </w:pPr>
      <w:r w:rsidRPr="00967FF1">
        <w:rPr>
          <w:rFonts w:ascii="Georgia" w:hAnsi="Georgia"/>
          <w:color w:val="000000"/>
          <w:sz w:val="24"/>
          <w:szCs w:val="24"/>
          <w:shd w:val="clear" w:color="auto" w:fill="FFFFFF"/>
        </w:rPr>
        <w:t>In this chapter, a complete description of the project development are discussed. The requirement of the project identified are showcased. The database design is done Using High-Level Conceptual Data Models</w:t>
      </w:r>
    </w:p>
    <w:p w:rsidR="000E7CA8" w:rsidRDefault="000E7CA8" w:rsidP="000E7CA8">
      <w:pPr>
        <w:spacing w:before="30" w:after="0" w:line="360" w:lineRule="auto"/>
        <w:ind w:firstLine="720"/>
        <w:jc w:val="both"/>
        <w:rPr>
          <w:rFonts w:ascii="Times New Roman" w:hAnsi="Times New Roman"/>
          <w:color w:val="000000"/>
          <w:sz w:val="24"/>
          <w:szCs w:val="24"/>
          <w:shd w:val="clear" w:color="auto" w:fill="FFFFFF"/>
        </w:rPr>
      </w:pPr>
    </w:p>
    <w:p w:rsidR="00013ED1" w:rsidRPr="00030B84" w:rsidRDefault="00D22705" w:rsidP="00AB50E0">
      <w:pPr>
        <w:tabs>
          <w:tab w:val="left" w:pos="8219"/>
        </w:tabs>
        <w:spacing w:before="30" w:after="0"/>
        <w:rPr>
          <w:rFonts w:ascii="Times New Roman" w:hAnsi="Times New Roman"/>
          <w:b/>
          <w:sz w:val="32"/>
          <w:szCs w:val="32"/>
        </w:rPr>
      </w:pPr>
      <w:r w:rsidRPr="00D22705">
        <w:rPr>
          <w:b/>
          <w:noProof/>
          <w:color w:val="D34817" w:themeColor="accent1"/>
          <w:sz w:val="36"/>
          <w:szCs w:val="36"/>
          <w:lang w:eastAsia="en-US" w:bidi="ar-SA"/>
        </w:rPr>
        <w:pict>
          <v:oval id="_x0000_s1064" style="position:absolute;margin-left:417.5pt;margin-top:3.05pt;width:56.4pt;height:22.4pt;z-index:251689984">
            <v:textbox>
              <w:txbxContent>
                <w:p w:rsidR="002E118B" w:rsidRDefault="002E118B">
                  <w:r>
                    <w:t>Pages</w:t>
                  </w:r>
                </w:p>
              </w:txbxContent>
            </v:textbox>
          </v:oval>
        </w:pict>
      </w:r>
      <w:r w:rsidRPr="00D22705">
        <w:rPr>
          <w:b/>
          <w:noProof/>
          <w:color w:val="D34817" w:themeColor="accent1"/>
          <w:sz w:val="36"/>
          <w:szCs w:val="36"/>
          <w:lang w:eastAsia="en-US" w:bidi="ar-SA"/>
        </w:rPr>
        <w:pict>
          <v:oval id="_x0000_s1063" style="position:absolute;margin-left:361.1pt;margin-top:18pt;width:56.4pt;height:22.4pt;z-index:251688960">
            <v:textbox>
              <w:txbxContent>
                <w:p w:rsidR="002E118B" w:rsidRDefault="002E118B">
                  <w:r>
                    <w:t>Name</w:t>
                  </w:r>
                </w:p>
              </w:txbxContent>
            </v:textbox>
          </v:oval>
        </w:pict>
      </w:r>
      <w:r w:rsidR="00013ED1">
        <w:rPr>
          <w:rFonts w:ascii="Times New Roman" w:hAnsi="Times New Roman"/>
          <w:b/>
          <w:sz w:val="32"/>
          <w:szCs w:val="32"/>
        </w:rPr>
        <w:t>2.1</w:t>
      </w:r>
      <w:r w:rsidR="00013ED1" w:rsidRPr="00030B84">
        <w:rPr>
          <w:rFonts w:ascii="Times New Roman" w:hAnsi="Times New Roman"/>
          <w:b/>
          <w:sz w:val="32"/>
          <w:szCs w:val="32"/>
        </w:rPr>
        <w:t xml:space="preserve"> ER-Diagram</w:t>
      </w:r>
      <w:r w:rsidR="00AB50E0">
        <w:rPr>
          <w:rFonts w:ascii="Times New Roman" w:hAnsi="Times New Roman"/>
          <w:b/>
          <w:sz w:val="32"/>
          <w:szCs w:val="32"/>
        </w:rPr>
        <w:tab/>
      </w:r>
    </w:p>
    <w:p w:rsidR="000E7CA8" w:rsidRPr="0041088F" w:rsidRDefault="00D22705" w:rsidP="00AB50E0">
      <w:pPr>
        <w:tabs>
          <w:tab w:val="left" w:pos="7526"/>
          <w:tab w:val="right" w:pos="9360"/>
        </w:tabs>
        <w:spacing w:before="30" w:after="0" w:line="360" w:lineRule="auto"/>
        <w:ind w:firstLine="720"/>
        <w:jc w:val="both"/>
        <w:rPr>
          <w:rFonts w:ascii="Times New Roman" w:hAnsi="Times New Roman"/>
          <w:color w:val="000000"/>
          <w:sz w:val="24"/>
          <w:szCs w:val="24"/>
          <w:shd w:val="clear" w:color="auto" w:fill="FFFFFF"/>
        </w:rPr>
      </w:pPr>
      <w:r w:rsidRPr="00D22705">
        <w:rPr>
          <w:b/>
          <w:noProof/>
          <w:color w:val="D34817" w:themeColor="accent1"/>
          <w:sz w:val="36"/>
          <w:szCs w:val="36"/>
          <w:lang w:eastAsia="en-US" w:bidi="ar-SA"/>
        </w:rPr>
        <w:pict>
          <v:shapetype id="_x0000_t32" coordsize="21600,21600" o:spt="32" o:oned="t" path="m,l21600,21600e" filled="f">
            <v:path arrowok="t" fillok="f" o:connecttype="none"/>
            <o:lock v:ext="edit" shapetype="t"/>
          </v:shapetype>
          <v:shape id="_x0000_s1071" type="#_x0000_t32" style="position:absolute;left:0;text-align:left;margin-left:442.85pt;margin-top:2.8pt;width:17.85pt;height:51.8pt;z-index:251697152" o:connectortype="straight"/>
        </w:pict>
      </w:r>
      <w:r w:rsidRPr="00D22705">
        <w:rPr>
          <w:b/>
          <w:noProof/>
          <w:color w:val="D34817" w:themeColor="accent1"/>
          <w:sz w:val="36"/>
          <w:szCs w:val="36"/>
          <w:lang w:eastAsia="en-US" w:bidi="ar-SA"/>
        </w:rPr>
        <w:pict>
          <v:oval id="_x0000_s1065" style="position:absolute;left:0;text-align:left;margin-left:460.7pt;margin-top:9.85pt;width:56.4pt;height:22.4pt;z-index:251691008">
            <v:textbox>
              <w:txbxContent>
                <w:p w:rsidR="002E118B" w:rsidRDefault="002E118B">
                  <w:r>
                    <w:t>Price</w:t>
                  </w:r>
                </w:p>
              </w:txbxContent>
            </v:textbox>
          </v:oval>
        </w:pict>
      </w:r>
      <w:r w:rsidRPr="00D22705">
        <w:rPr>
          <w:b/>
          <w:noProof/>
          <w:color w:val="D34817" w:themeColor="accent1"/>
          <w:sz w:val="36"/>
          <w:szCs w:val="36"/>
          <w:lang w:eastAsia="en-US" w:bidi="ar-SA"/>
        </w:rPr>
        <w:pict>
          <v:shape id="_x0000_s1070" type="#_x0000_t32" style="position:absolute;left:0;text-align:left;margin-left:417.5pt;margin-top:9.8pt;width:35.75pt;height:44.8pt;z-index:251696128" o:connectortype="straight"/>
        </w:pict>
      </w:r>
      <w:r w:rsidRPr="00D22705">
        <w:rPr>
          <w:b/>
          <w:noProof/>
          <w:color w:val="D34817" w:themeColor="accent1"/>
          <w:sz w:val="36"/>
          <w:szCs w:val="36"/>
          <w:lang w:eastAsia="en-US" w:bidi="ar-SA"/>
        </w:rPr>
        <w:pict>
          <v:oval id="_x0000_s1044" style="position:absolute;left:0;text-align:left;margin-left:136.55pt;margin-top:13.2pt;width:57.05pt;height:26.5pt;z-index:251672576">
            <v:textbox>
              <w:txbxContent>
                <w:p w:rsidR="002E118B" w:rsidRDefault="002E118B">
                  <w:r>
                    <w:t>Sec_Q</w:t>
                  </w:r>
                </w:p>
              </w:txbxContent>
            </v:textbox>
          </v:oval>
        </w:pict>
      </w:r>
      <w:r>
        <w:rPr>
          <w:rFonts w:ascii="Times New Roman" w:hAnsi="Times New Roman"/>
          <w:noProof/>
          <w:color w:val="000000"/>
          <w:sz w:val="24"/>
          <w:szCs w:val="24"/>
          <w:lang w:eastAsia="en-US" w:bidi="ar-SA"/>
        </w:rPr>
        <w:pict>
          <v:oval id="_x0000_s1043" style="position:absolute;left:0;text-align:left;margin-left:59.1pt;margin-top:9.8pt;width:1in;height:22.45pt;z-index:251671552">
            <v:textbox>
              <w:txbxContent>
                <w:p w:rsidR="002E118B" w:rsidRDefault="002E118B">
                  <w:r>
                    <w:t>Password</w:t>
                  </w:r>
                </w:p>
              </w:txbxContent>
            </v:textbox>
          </v:oval>
        </w:pict>
      </w:r>
      <w:r>
        <w:rPr>
          <w:rFonts w:ascii="Times New Roman" w:hAnsi="Times New Roman"/>
          <w:noProof/>
          <w:color w:val="000000"/>
          <w:sz w:val="24"/>
          <w:szCs w:val="24"/>
          <w:lang w:eastAsia="en-US" w:bidi="ar-SA"/>
        </w:rPr>
        <w:pict>
          <v:oval id="_x0000_s1042" style="position:absolute;left:0;text-align:left;margin-left:-6.1pt;margin-top:7.1pt;width:59.1pt;height:25.15pt;z-index:251670528">
            <v:textbox>
              <w:txbxContent>
                <w:p w:rsidR="002E118B" w:rsidRDefault="002E118B">
                  <w:r>
                    <w:t>Answer</w:t>
                  </w:r>
                </w:p>
              </w:txbxContent>
            </v:textbox>
          </v:oval>
        </w:pict>
      </w:r>
      <w:r w:rsidR="00AB50E0">
        <w:rPr>
          <w:rFonts w:ascii="Times New Roman" w:hAnsi="Times New Roman"/>
          <w:color w:val="000000"/>
          <w:sz w:val="24"/>
          <w:szCs w:val="24"/>
          <w:shd w:val="clear" w:color="auto" w:fill="FFFFFF"/>
        </w:rPr>
        <w:tab/>
      </w:r>
      <w:r w:rsidR="00AB50E0">
        <w:rPr>
          <w:rFonts w:ascii="Times New Roman" w:hAnsi="Times New Roman"/>
          <w:color w:val="000000"/>
          <w:sz w:val="24"/>
          <w:szCs w:val="24"/>
          <w:shd w:val="clear" w:color="auto" w:fill="FFFFFF"/>
        </w:rPr>
        <w:tab/>
      </w:r>
    </w:p>
    <w:p w:rsidR="00013ED1" w:rsidRDefault="00D22705" w:rsidP="00AB50E0">
      <w:pPr>
        <w:tabs>
          <w:tab w:val="left" w:pos="7526"/>
        </w:tabs>
        <w:rPr>
          <w:b/>
          <w:color w:val="D34817" w:themeColor="accent1"/>
          <w:sz w:val="36"/>
          <w:szCs w:val="36"/>
        </w:rPr>
      </w:pPr>
      <w:r>
        <w:rPr>
          <w:b/>
          <w:noProof/>
          <w:color w:val="D34817" w:themeColor="accent1"/>
          <w:sz w:val="36"/>
          <w:szCs w:val="36"/>
          <w:lang w:eastAsia="en-US" w:bidi="ar-SA"/>
        </w:rPr>
        <w:pict>
          <v:shape id="_x0000_s1073" type="#_x0000_t32" style="position:absolute;margin-left:482.25pt;margin-top:10.05pt;width:3.4pt;height:22.4pt;flip:x;z-index:251699200" o:connectortype="straight"/>
        </w:pict>
      </w:r>
      <w:r>
        <w:rPr>
          <w:b/>
          <w:noProof/>
          <w:color w:val="D34817" w:themeColor="accent1"/>
          <w:sz w:val="36"/>
          <w:szCs w:val="36"/>
          <w:lang w:eastAsia="en-US" w:bidi="ar-SA"/>
        </w:rPr>
        <w:pict>
          <v:shape id="_x0000_s1068" type="#_x0000_t32" style="position:absolute;margin-left:417.5pt;margin-top:26.35pt;width:30.1pt;height:6.1pt;z-index:251694080" o:connectortype="straight"/>
        </w:pict>
      </w:r>
      <w:r>
        <w:rPr>
          <w:b/>
          <w:noProof/>
          <w:color w:val="D34817" w:themeColor="accent1"/>
          <w:sz w:val="36"/>
          <w:szCs w:val="36"/>
          <w:lang w:eastAsia="en-US" w:bidi="ar-SA"/>
        </w:rPr>
        <w:pict>
          <v:oval id="_x0000_s1066" style="position:absolute;margin-left:364.75pt;margin-top:10pt;width:56.4pt;height:22.4pt;z-index:251692032">
            <v:textbox>
              <w:txbxContent>
                <w:p w:rsidR="002E118B" w:rsidRDefault="002E118B">
                  <w:r>
                    <w:t>Edition</w:t>
                  </w:r>
                </w:p>
              </w:txbxContent>
            </v:textbox>
          </v:oval>
        </w:pict>
      </w:r>
      <w:r>
        <w:rPr>
          <w:b/>
          <w:noProof/>
          <w:color w:val="D34817" w:themeColor="accent1"/>
          <w:sz w:val="36"/>
          <w:szCs w:val="36"/>
          <w:lang w:eastAsia="en-US" w:bidi="ar-SA"/>
        </w:rPr>
        <w:pict>
          <v:shapetype id="_x0000_t4" coordsize="21600,21600" o:spt="4" path="m10800,l,10800,10800,21600,21600,10800xe">
            <v:stroke joinstyle="miter"/>
            <v:path gradientshapeok="t" o:connecttype="rect" textboxrect="5400,5400,16200,16200"/>
          </v:shapetype>
          <v:shape id="_x0000_s1057" type="#_x0000_t4" style="position:absolute;margin-left:270.35pt;margin-top:17.5pt;width:94.4pt;height:49.6pt;z-index:251683840">
            <v:textbox>
              <w:txbxContent>
                <w:p w:rsidR="002E118B" w:rsidRDefault="002E118B">
                  <w:r>
                    <w:t>maintains</w:t>
                  </w:r>
                </w:p>
              </w:txbxContent>
            </v:textbox>
          </v:shape>
        </w:pict>
      </w:r>
      <w:r>
        <w:rPr>
          <w:b/>
          <w:noProof/>
          <w:color w:val="D34817" w:themeColor="accent1"/>
          <w:sz w:val="36"/>
          <w:szCs w:val="36"/>
          <w:lang w:eastAsia="en-US" w:bidi="ar-SA"/>
        </w:rPr>
        <w:pict>
          <v:shape id="_x0000_s1054" type="#_x0000_t32" style="position:absolute;margin-left:131.1pt;margin-top:17.5pt;width:21.7pt;height:14.95pt;flip:x;z-index:251680768" o:connectortype="straight"/>
        </w:pict>
      </w:r>
      <w:r>
        <w:rPr>
          <w:b/>
          <w:noProof/>
          <w:color w:val="D34817" w:themeColor="accent1"/>
          <w:sz w:val="36"/>
          <w:szCs w:val="36"/>
          <w:lang w:eastAsia="en-US" w:bidi="ar-SA"/>
        </w:rPr>
        <w:pict>
          <v:shape id="_x0000_s1053" type="#_x0000_t32" style="position:absolute;margin-left:152.8pt;margin-top:17.5pt;width:44.2pt;height:19.05pt;flip:y;z-index:251679744" o:connectortype="straight"/>
        </w:pict>
      </w:r>
      <w:r>
        <w:rPr>
          <w:b/>
          <w:noProof/>
          <w:color w:val="D34817" w:themeColor="accent1"/>
          <w:sz w:val="36"/>
          <w:szCs w:val="36"/>
          <w:lang w:eastAsia="en-US" w:bidi="ar-SA"/>
        </w:rPr>
        <w:pict>
          <v:shape id="_x0000_s1056" type="#_x0000_t32" style="position:absolute;margin-left:215.3pt;margin-top:22.3pt;width:38.05pt;height:0;z-index:251682816" o:connectortype="straight"/>
        </w:pict>
      </w:r>
      <w:r>
        <w:rPr>
          <w:b/>
          <w:noProof/>
          <w:color w:val="D34817" w:themeColor="accent1"/>
          <w:sz w:val="36"/>
          <w:szCs w:val="36"/>
          <w:lang w:eastAsia="en-US" w:bidi="ar-SA"/>
        </w:rPr>
        <w:pict>
          <v:oval id="_x0000_s1045" style="position:absolute;margin-left:193.6pt;margin-top:-.15pt;width:82.15pt;height:26.5pt;z-index:251673600">
            <v:textbox style="mso-next-textbox:#_x0000_s1045">
              <w:txbxContent>
                <w:p w:rsidR="002E118B" w:rsidRDefault="002E118B">
                  <w:r>
                    <w:t>UserName</w:t>
                  </w:r>
                </w:p>
              </w:txbxContent>
            </v:textbox>
          </v:oval>
        </w:pict>
      </w:r>
      <w:r>
        <w:rPr>
          <w:b/>
          <w:noProof/>
          <w:color w:val="D34817" w:themeColor="accent1"/>
          <w:sz w:val="36"/>
          <w:szCs w:val="36"/>
          <w:lang w:eastAsia="en-US" w:bidi="ar-SA"/>
        </w:rPr>
        <w:pict>
          <v:shape id="_x0000_s1055" type="#_x0000_t32" style="position:absolute;margin-left:50.95pt;margin-top:3.95pt;width:24.45pt;height:28.5pt;z-index:251681792" o:connectortype="straight"/>
        </w:pict>
      </w:r>
      <w:r>
        <w:rPr>
          <w:b/>
          <w:noProof/>
          <w:color w:val="D34817" w:themeColor="accent1"/>
          <w:sz w:val="36"/>
          <w:szCs w:val="36"/>
          <w:lang w:eastAsia="en-US" w:bidi="ar-SA"/>
        </w:rPr>
        <w:pict>
          <v:shape id="_x0000_s1049" type="#_x0000_t32" style="position:absolute;margin-left:98.5pt;margin-top:10.05pt;width:0;height:22.4pt;z-index:251677696" o:connectortype="straight"/>
        </w:pict>
      </w:r>
      <w:r>
        <w:rPr>
          <w:b/>
          <w:noProof/>
          <w:color w:val="D34817" w:themeColor="accent1"/>
          <w:sz w:val="36"/>
          <w:szCs w:val="36"/>
          <w:lang w:eastAsia="en-US" w:bidi="ar-SA"/>
        </w:rPr>
        <w:pict>
          <v:shape id="_x0000_s1047" type="#_x0000_t32" style="position:absolute;margin-left:50.95pt;margin-top:22.3pt;width:19pt;height:14.25pt;z-index:251675648" o:connectortype="straight"/>
        </w:pict>
      </w:r>
      <w:r>
        <w:rPr>
          <w:b/>
          <w:noProof/>
          <w:color w:val="D34817" w:themeColor="accent1"/>
          <w:sz w:val="36"/>
          <w:szCs w:val="36"/>
          <w:lang w:eastAsia="en-US" w:bidi="ar-SA"/>
        </w:rPr>
        <w:pict>
          <v:oval id="_x0000_s1041" style="position:absolute;margin-left:-6.1pt;margin-top:12.8pt;width:57.05pt;height:23.75pt;z-index:251669504">
            <v:textbox>
              <w:txbxContent>
                <w:p w:rsidR="002E118B" w:rsidRDefault="002E118B">
                  <w:r>
                    <w:t>Name</w:t>
                  </w:r>
                </w:p>
              </w:txbxContent>
            </v:textbox>
          </v:oval>
        </w:pict>
      </w:r>
      <w:r w:rsidR="00AB50E0">
        <w:rPr>
          <w:b/>
          <w:color w:val="D34817" w:themeColor="accent1"/>
          <w:sz w:val="36"/>
          <w:szCs w:val="36"/>
        </w:rPr>
        <w:tab/>
      </w:r>
    </w:p>
    <w:p w:rsidR="00013ED1" w:rsidRDefault="00D22705">
      <w:pPr>
        <w:spacing w:after="200"/>
        <w:rPr>
          <w:b/>
          <w:color w:val="D34817" w:themeColor="accent1"/>
          <w:sz w:val="36"/>
          <w:szCs w:val="36"/>
        </w:rPr>
      </w:pPr>
      <w:r>
        <w:rPr>
          <w:b/>
          <w:noProof/>
          <w:color w:val="D34817" w:themeColor="accent1"/>
          <w:sz w:val="36"/>
          <w:szCs w:val="36"/>
          <w:lang w:eastAsia="en-US" w:bidi="ar-SA"/>
        </w:rPr>
        <w:pict>
          <v:shape id="_x0000_s1176" type="#_x0000_t32" style="position:absolute;margin-left:215.3pt;margin-top:253.4pt;width:28.55pt;height:0;z-index:251796480" o:connectortype="straight"/>
        </w:pict>
      </w:r>
      <w:r>
        <w:rPr>
          <w:b/>
          <w:noProof/>
          <w:color w:val="D34817" w:themeColor="accent1"/>
          <w:sz w:val="36"/>
          <w:szCs w:val="36"/>
          <w:lang w:eastAsia="en-US" w:bidi="ar-SA"/>
        </w:rPr>
        <w:pict>
          <v:shape id="_x0000_s1173" type="#_x0000_t32" style="position:absolute;margin-left:205.8pt;margin-top:370.9pt;width:34.65pt;height:0;z-index:251795456" o:connectortype="straight"/>
        </w:pict>
      </w:r>
      <w:r>
        <w:rPr>
          <w:b/>
          <w:noProof/>
          <w:color w:val="D34817" w:themeColor="accent1"/>
          <w:sz w:val="36"/>
          <w:szCs w:val="36"/>
          <w:lang w:eastAsia="en-US" w:bidi="ar-SA"/>
        </w:rPr>
        <w:pict>
          <v:shape id="_x0000_s1172" type="#_x0000_t32" style="position:absolute;margin-left:107.3pt;margin-top:354pt;width:29.25pt;height:0;z-index:251794432" o:connectortype="straight"/>
        </w:pict>
      </w:r>
      <w:r>
        <w:rPr>
          <w:b/>
          <w:noProof/>
          <w:color w:val="D34817" w:themeColor="accent1"/>
          <w:sz w:val="36"/>
          <w:szCs w:val="36"/>
          <w:lang w:eastAsia="en-US" w:bidi="ar-SA"/>
        </w:rPr>
        <w:pict>
          <v:shape id="_x0000_s1171" type="#_x0000_t32" style="position:absolute;margin-left:92.4pt;margin-top:302.3pt;width:22.4pt;height:5.35pt;z-index:251793408" o:connectortype="straight"/>
        </w:pict>
      </w:r>
      <w:r>
        <w:rPr>
          <w:b/>
          <w:noProof/>
          <w:color w:val="D34817" w:themeColor="accent1"/>
          <w:sz w:val="36"/>
          <w:szCs w:val="36"/>
          <w:lang w:eastAsia="en-US" w:bidi="ar-SA"/>
        </w:rPr>
        <w:pict>
          <v:shape id="_x0000_s1170" type="#_x0000_t32" style="position:absolute;margin-left:92.4pt;margin-top:316.6pt;width:14.9pt;height:21.05pt;z-index:251792384" o:connectortype="straight"/>
        </w:pict>
      </w:r>
      <w:r>
        <w:rPr>
          <w:b/>
          <w:noProof/>
          <w:color w:val="D34817" w:themeColor="accent1"/>
          <w:sz w:val="36"/>
          <w:szCs w:val="36"/>
          <w:lang w:eastAsia="en-US" w:bidi="ar-SA"/>
        </w:rPr>
        <w:pict>
          <v:shape id="_x0000_s1169" type="#_x0000_t32" style="position:absolute;margin-left:47.55pt;margin-top:316.6pt;width:0;height:25.85pt;z-index:251791360" o:connectortype="straight"/>
        </w:pict>
      </w:r>
      <w:r>
        <w:rPr>
          <w:b/>
          <w:noProof/>
          <w:color w:val="D34817" w:themeColor="accent1"/>
          <w:sz w:val="36"/>
          <w:szCs w:val="36"/>
          <w:lang w:eastAsia="en-US" w:bidi="ar-SA"/>
        </w:rPr>
        <w:pict>
          <v:shape id="_x0000_s1168" type="#_x0000_t32" style="position:absolute;margin-left:92.4pt;margin-top:279.2pt;width:26.45pt;height:14.25pt;flip:x;z-index:251790336" o:connectortype="straight"/>
        </w:pict>
      </w:r>
      <w:r>
        <w:rPr>
          <w:b/>
          <w:noProof/>
          <w:color w:val="D34817" w:themeColor="accent1"/>
          <w:sz w:val="36"/>
          <w:szCs w:val="36"/>
          <w:lang w:eastAsia="en-US" w:bidi="ar-SA"/>
        </w:rPr>
        <w:pict>
          <v:shape id="_x0000_s1167" type="#_x0000_t32" style="position:absolute;margin-left:75.4pt;margin-top:264.95pt;width:4.75pt;height:23.65pt;flip:x;z-index:251789312" o:connectortype="straight"/>
        </w:pict>
      </w:r>
      <w:r>
        <w:rPr>
          <w:b/>
          <w:noProof/>
          <w:color w:val="D34817" w:themeColor="accent1"/>
          <w:sz w:val="36"/>
          <w:szCs w:val="36"/>
          <w:lang w:eastAsia="en-US" w:bidi="ar-SA"/>
        </w:rPr>
        <w:pict>
          <v:shape id="_x0000_s1166" type="#_x0000_t32" style="position:absolute;margin-left:16.3pt;margin-top:279.2pt;width:10.2pt;height:9.4pt;z-index:251788288" o:connectortype="straight"/>
        </w:pict>
      </w:r>
      <w:r>
        <w:rPr>
          <w:b/>
          <w:noProof/>
          <w:color w:val="D34817" w:themeColor="accent1"/>
          <w:sz w:val="36"/>
          <w:szCs w:val="36"/>
          <w:lang w:eastAsia="en-US" w:bidi="ar-SA"/>
        </w:rPr>
        <w:pict>
          <v:shape id="_x0000_s1165" type="#_x0000_t32" style="position:absolute;margin-left:2.05pt;margin-top:307.65pt;width:24.45pt;height:19.8pt;flip:y;z-index:251787264" o:connectortype="straight"/>
        </w:pict>
      </w:r>
      <w:r>
        <w:rPr>
          <w:b/>
          <w:noProof/>
          <w:color w:val="D34817" w:themeColor="accent1"/>
          <w:sz w:val="36"/>
          <w:szCs w:val="36"/>
          <w:lang w:eastAsia="en-US" w:bidi="ar-SA"/>
        </w:rPr>
        <w:pict>
          <v:oval id="_x0000_s1158" style="position:absolute;margin-left:-18.3pt;margin-top:257.45pt;width:44.8pt;height:21.75pt;z-index:251781120">
            <v:textbox>
              <w:txbxContent>
                <w:p w:rsidR="001931F1" w:rsidRPr="001931F1" w:rsidRDefault="001931F1">
                  <w:pPr>
                    <w:rPr>
                      <w:sz w:val="16"/>
                      <w:szCs w:val="16"/>
                    </w:rPr>
                  </w:pPr>
                  <w:r w:rsidRPr="001931F1">
                    <w:rPr>
                      <w:sz w:val="16"/>
                      <w:szCs w:val="16"/>
                    </w:rPr>
                    <w:t>Course</w:t>
                  </w:r>
                </w:p>
              </w:txbxContent>
            </v:textbox>
          </v:oval>
        </w:pict>
      </w:r>
      <w:r>
        <w:rPr>
          <w:b/>
          <w:noProof/>
          <w:color w:val="D34817" w:themeColor="accent1"/>
          <w:sz w:val="36"/>
          <w:szCs w:val="36"/>
          <w:lang w:eastAsia="en-US" w:bidi="ar-SA"/>
        </w:rPr>
        <w:pict>
          <v:oval id="_x0000_s1161" style="position:absolute;margin-left:88.3pt;margin-top:337.65pt;width:68.6pt;height:21.7pt;z-index:251784192">
            <v:textbox>
              <w:txbxContent>
                <w:p w:rsidR="001931F1" w:rsidRPr="001931F1" w:rsidRDefault="001931F1">
                  <w:pPr>
                    <w:rPr>
                      <w:sz w:val="16"/>
                      <w:szCs w:val="16"/>
                    </w:rPr>
                  </w:pPr>
                  <w:r w:rsidRPr="001931F1">
                    <w:rPr>
                      <w:sz w:val="16"/>
                      <w:szCs w:val="16"/>
                    </w:rPr>
                    <w:t>Student_id</w:t>
                  </w:r>
                </w:p>
              </w:txbxContent>
            </v:textbox>
          </v:oval>
        </w:pict>
      </w:r>
      <w:r>
        <w:rPr>
          <w:b/>
          <w:noProof/>
          <w:color w:val="D34817" w:themeColor="accent1"/>
          <w:sz w:val="36"/>
          <w:szCs w:val="36"/>
          <w:lang w:eastAsia="en-US" w:bidi="ar-SA"/>
        </w:rPr>
        <w:pict>
          <v:oval id="_x0000_s1157" style="position:absolute;margin-left:69.95pt;margin-top:247.2pt;width:44.8pt;height:17.75pt;z-index:251780096">
            <v:textbox>
              <w:txbxContent>
                <w:p w:rsidR="001931F1" w:rsidRPr="001931F1" w:rsidRDefault="001931F1">
                  <w:pPr>
                    <w:rPr>
                      <w:sz w:val="16"/>
                      <w:szCs w:val="16"/>
                    </w:rPr>
                  </w:pPr>
                  <w:r w:rsidRPr="001931F1">
                    <w:rPr>
                      <w:sz w:val="16"/>
                      <w:szCs w:val="16"/>
                    </w:rPr>
                    <w:t>Branch</w:t>
                  </w:r>
                </w:p>
              </w:txbxContent>
            </v:textbox>
          </v:oval>
        </w:pict>
      </w:r>
      <w:r>
        <w:rPr>
          <w:b/>
          <w:noProof/>
          <w:color w:val="D34817" w:themeColor="accent1"/>
          <w:sz w:val="36"/>
          <w:szCs w:val="36"/>
          <w:lang w:eastAsia="en-US" w:bidi="ar-SA"/>
        </w:rPr>
        <w:pict>
          <v:oval id="_x0000_s1163" style="position:absolute;margin-left:114.8pt;margin-top:264.95pt;width:54.3pt;height:18.35pt;z-index:251786240">
            <v:textbox>
              <w:txbxContent>
                <w:p w:rsidR="001931F1" w:rsidRPr="001931F1" w:rsidRDefault="001931F1">
                  <w:pPr>
                    <w:rPr>
                      <w:sz w:val="16"/>
                      <w:szCs w:val="16"/>
                    </w:rPr>
                  </w:pPr>
                  <w:r w:rsidRPr="001931F1">
                    <w:rPr>
                      <w:sz w:val="16"/>
                      <w:szCs w:val="16"/>
                    </w:rPr>
                    <w:t>Semester</w:t>
                  </w:r>
                </w:p>
              </w:txbxContent>
            </v:textbox>
          </v:oval>
        </w:pict>
      </w:r>
      <w:r>
        <w:rPr>
          <w:b/>
          <w:noProof/>
          <w:color w:val="D34817" w:themeColor="accent1"/>
          <w:sz w:val="36"/>
          <w:szCs w:val="36"/>
          <w:lang w:eastAsia="en-US" w:bidi="ar-SA"/>
        </w:rPr>
        <w:pict>
          <v:oval id="_x0000_s1162" style="position:absolute;margin-left:114.8pt;margin-top:302.3pt;width:48.9pt;height:19.7pt;z-index:251785216">
            <v:textbox>
              <w:txbxContent>
                <w:p w:rsidR="001931F1" w:rsidRPr="001931F1" w:rsidRDefault="001931F1">
                  <w:pPr>
                    <w:rPr>
                      <w:sz w:val="16"/>
                      <w:szCs w:val="16"/>
                    </w:rPr>
                  </w:pPr>
                  <w:r w:rsidRPr="001931F1">
                    <w:rPr>
                      <w:sz w:val="16"/>
                      <w:szCs w:val="16"/>
                    </w:rPr>
                    <w:t>Year</w:t>
                  </w:r>
                </w:p>
              </w:txbxContent>
            </v:textbox>
          </v:oval>
        </w:pict>
      </w:r>
      <w:r>
        <w:rPr>
          <w:b/>
          <w:noProof/>
          <w:color w:val="D34817" w:themeColor="accent1"/>
          <w:sz w:val="36"/>
          <w:szCs w:val="36"/>
          <w:lang w:eastAsia="en-US" w:bidi="ar-SA"/>
        </w:rPr>
        <w:pict>
          <v:oval id="_x0000_s1160" style="position:absolute;margin-left:26.5pt;margin-top:342.45pt;width:53.65pt;height:16.9pt;z-index:251783168">
            <v:textbox>
              <w:txbxContent>
                <w:p w:rsidR="001931F1" w:rsidRPr="001931F1" w:rsidRDefault="001931F1">
                  <w:pPr>
                    <w:rPr>
                      <w:sz w:val="16"/>
                      <w:szCs w:val="16"/>
                    </w:rPr>
                  </w:pPr>
                  <w:r w:rsidRPr="001931F1">
                    <w:rPr>
                      <w:sz w:val="16"/>
                      <w:szCs w:val="16"/>
                    </w:rPr>
                    <w:t>Name</w:t>
                  </w:r>
                </w:p>
              </w:txbxContent>
            </v:textbox>
          </v:oval>
        </w:pict>
      </w:r>
      <w:r>
        <w:rPr>
          <w:b/>
          <w:noProof/>
          <w:color w:val="D34817" w:themeColor="accent1"/>
          <w:sz w:val="36"/>
          <w:szCs w:val="36"/>
          <w:lang w:eastAsia="en-US" w:bidi="ar-SA"/>
        </w:rPr>
        <w:pict>
          <v:oval id="_x0000_s1159" style="position:absolute;margin-left:-18.3pt;margin-top:327.45pt;width:44.8pt;height:17.7pt;z-index:251782144">
            <v:textbox>
              <w:txbxContent>
                <w:p w:rsidR="001931F1" w:rsidRPr="001931F1" w:rsidRDefault="001931F1">
                  <w:pPr>
                    <w:rPr>
                      <w:sz w:val="16"/>
                      <w:szCs w:val="16"/>
                    </w:rPr>
                  </w:pPr>
                  <w:r w:rsidRPr="001931F1">
                    <w:rPr>
                      <w:sz w:val="16"/>
                      <w:szCs w:val="16"/>
                    </w:rPr>
                    <w:t>Father_Name</w:t>
                  </w:r>
                </w:p>
              </w:txbxContent>
            </v:textbox>
          </v:oval>
        </w:pict>
      </w:r>
      <w:r>
        <w:rPr>
          <w:b/>
          <w:noProof/>
          <w:color w:val="D34817" w:themeColor="accent1"/>
          <w:sz w:val="36"/>
          <w:szCs w:val="36"/>
          <w:lang w:eastAsia="en-US" w:bidi="ar-SA"/>
        </w:rPr>
        <w:pict>
          <v:shape id="_x0000_s1156" type="#_x0000_t32" style="position:absolute;margin-left:126.35pt;margin-top:26.5pt;width:105.2pt;height:81.5pt;flip:x y;z-index:251779072" o:connectortype="straight"/>
        </w:pict>
      </w:r>
      <w:r>
        <w:rPr>
          <w:b/>
          <w:noProof/>
          <w:color w:val="D34817" w:themeColor="accent1"/>
          <w:sz w:val="36"/>
          <w:szCs w:val="36"/>
          <w:lang w:eastAsia="en-US" w:bidi="ar-SA"/>
        </w:rPr>
        <w:pict>
          <v:shape id="_x0000_s1120" type="#_x0000_t32" style="position:absolute;margin-left:231.55pt;margin-top:153.5pt;width:49.65pt;height:148.8pt;z-index:251744256" o:connectortype="straight"/>
        </w:pict>
      </w:r>
      <w:r>
        <w:rPr>
          <w:b/>
          <w:noProof/>
          <w:color w:val="D34817" w:themeColor="accent1"/>
          <w:sz w:val="36"/>
          <w:szCs w:val="36"/>
          <w:lang w:eastAsia="en-US" w:bidi="ar-SA"/>
        </w:rPr>
        <w:pict>
          <v:shape id="_x0000_s1115" type="#_x0000_t4" style="position:absolute;margin-left:181.35pt;margin-top:108pt;width:99.85pt;height:45.5pt;z-index:251739136">
            <v:textbox>
              <w:txbxContent>
                <w:p w:rsidR="002E118B" w:rsidRPr="00374727" w:rsidRDefault="002E118B">
                  <w:pPr>
                    <w:rPr>
                      <w:szCs w:val="22"/>
                    </w:rPr>
                  </w:pPr>
                  <w:r w:rsidRPr="00374727">
                    <w:rPr>
                      <w:szCs w:val="22"/>
                    </w:rPr>
                    <w:t>Manages</w:t>
                  </w:r>
                </w:p>
              </w:txbxContent>
            </v:textbox>
          </v:shape>
        </w:pict>
      </w:r>
      <w:r>
        <w:rPr>
          <w:b/>
          <w:noProof/>
          <w:color w:val="D34817" w:themeColor="accent1"/>
          <w:sz w:val="36"/>
          <w:szCs w:val="36"/>
          <w:lang w:eastAsia="en-US" w:bidi="ar-SA"/>
        </w:rPr>
        <w:pict>
          <v:shape id="_x0000_s1154" type="#_x0000_t32" style="position:absolute;margin-left:53pt;margin-top:188.2pt;width:0;height:100.4pt;z-index:251778048" o:connectortype="straight"/>
        </w:pict>
      </w:r>
      <w:r>
        <w:rPr>
          <w:b/>
          <w:noProof/>
          <w:color w:val="D34817" w:themeColor="accent1"/>
          <w:sz w:val="36"/>
          <w:szCs w:val="36"/>
          <w:lang w:eastAsia="en-US" w:bidi="ar-SA"/>
        </w:rPr>
        <w:pict>
          <v:rect id="_x0000_s1153" style="position:absolute;margin-left:26.5pt;margin-top:288.6pt;width:65.9pt;height:28pt;z-index:251777024">
            <v:textbox>
              <w:txbxContent>
                <w:p w:rsidR="00B12ED5" w:rsidRPr="00B12ED5" w:rsidRDefault="00B12ED5">
                  <w:pPr>
                    <w:rPr>
                      <w:sz w:val="32"/>
                      <w:szCs w:val="32"/>
                    </w:rPr>
                  </w:pPr>
                  <w:r w:rsidRPr="00B12ED5">
                    <w:rPr>
                      <w:sz w:val="32"/>
                      <w:szCs w:val="32"/>
                    </w:rPr>
                    <w:t>Student</w:t>
                  </w:r>
                </w:p>
              </w:txbxContent>
            </v:textbox>
          </v:rect>
        </w:pict>
      </w:r>
      <w:r>
        <w:rPr>
          <w:b/>
          <w:noProof/>
          <w:color w:val="D34817" w:themeColor="accent1"/>
          <w:sz w:val="36"/>
          <w:szCs w:val="36"/>
          <w:lang w:eastAsia="en-US" w:bidi="ar-SA"/>
        </w:rPr>
        <w:pict>
          <v:shape id="_x0000_s1152" type="#_x0000_t32" style="position:absolute;margin-left:53pt;margin-top:26.5pt;width:16.95pt;height:110.75pt;flip:x;z-index:251776000" o:connectortype="straight"/>
        </w:pict>
      </w:r>
      <w:r>
        <w:rPr>
          <w:b/>
          <w:noProof/>
          <w:color w:val="D34817" w:themeColor="accent1"/>
          <w:sz w:val="36"/>
          <w:szCs w:val="36"/>
          <w:lang w:eastAsia="en-US" w:bidi="ar-SA"/>
        </w:rPr>
        <w:pict>
          <v:shape id="_x0000_s1150" type="#_x0000_t4" style="position:absolute;margin-left:16.3pt;margin-top:137.25pt;width:1in;height:50.95pt;z-index:251774976">
            <v:textbox>
              <w:txbxContent>
                <w:p w:rsidR="00B12ED5" w:rsidRPr="00B12ED5" w:rsidRDefault="00B12ED5" w:rsidP="00B12ED5">
                  <w:pPr>
                    <w:jc w:val="center"/>
                    <w:rPr>
                      <w:sz w:val="24"/>
                      <w:szCs w:val="24"/>
                    </w:rPr>
                  </w:pPr>
                  <w:r>
                    <w:rPr>
                      <w:sz w:val="24"/>
                      <w:szCs w:val="24"/>
                    </w:rPr>
                    <w:t>Add</w:t>
                  </w:r>
                </w:p>
              </w:txbxContent>
            </v:textbox>
          </v:shape>
        </w:pict>
      </w:r>
      <w:r>
        <w:rPr>
          <w:b/>
          <w:noProof/>
          <w:color w:val="D34817" w:themeColor="accent1"/>
          <w:sz w:val="36"/>
          <w:szCs w:val="36"/>
          <w:lang w:eastAsia="en-US" w:bidi="ar-SA"/>
        </w:rPr>
        <w:pict>
          <v:oval id="_x0000_s1126" style="position:absolute;margin-left:186.15pt;margin-top:354pt;width:67.2pt;height:23.1pt;z-index:251750400">
            <v:textbox>
              <w:txbxContent>
                <w:p w:rsidR="00B12ED5" w:rsidRPr="00B12ED5" w:rsidRDefault="00B12ED5">
                  <w:pPr>
                    <w:rPr>
                      <w:sz w:val="16"/>
                      <w:szCs w:val="16"/>
                    </w:rPr>
                  </w:pPr>
                  <w:r w:rsidRPr="00B12ED5">
                    <w:rPr>
                      <w:sz w:val="16"/>
                      <w:szCs w:val="16"/>
                    </w:rPr>
                    <w:t>Student_id</w:t>
                  </w:r>
                </w:p>
              </w:txbxContent>
            </v:textbox>
          </v:oval>
        </w:pict>
      </w:r>
      <w:r>
        <w:rPr>
          <w:b/>
          <w:noProof/>
          <w:color w:val="D34817" w:themeColor="accent1"/>
          <w:sz w:val="36"/>
          <w:szCs w:val="36"/>
          <w:lang w:eastAsia="en-US" w:bidi="ar-SA"/>
        </w:rPr>
        <w:pict>
          <v:oval id="_x0000_s1128" style="position:absolute;margin-left:313.55pt;margin-top:391.3pt;width:56.65pt;height:19.75pt;z-index:251752448">
            <v:textbox>
              <w:txbxContent>
                <w:p w:rsidR="002E118B" w:rsidRPr="002E118B" w:rsidRDefault="002E118B">
                  <w:pPr>
                    <w:rPr>
                      <w:sz w:val="16"/>
                      <w:szCs w:val="16"/>
                    </w:rPr>
                  </w:pPr>
                  <w:r w:rsidRPr="002E118B">
                    <w:rPr>
                      <w:sz w:val="16"/>
                      <w:szCs w:val="16"/>
                    </w:rPr>
                    <w:t>Semester</w:t>
                  </w:r>
                </w:p>
              </w:txbxContent>
            </v:textbox>
          </v:oval>
        </w:pict>
      </w:r>
      <w:r>
        <w:rPr>
          <w:b/>
          <w:noProof/>
          <w:color w:val="D34817" w:themeColor="accent1"/>
          <w:sz w:val="36"/>
          <w:szCs w:val="36"/>
          <w:lang w:eastAsia="en-US" w:bidi="ar-SA"/>
        </w:rPr>
        <w:pict>
          <v:oval id="_x0000_s1129" style="position:absolute;margin-left:350.95pt;margin-top:370.9pt;width:55.95pt;height:20.4pt;z-index:251753472">
            <v:textbox>
              <w:txbxContent>
                <w:p w:rsidR="002E118B" w:rsidRPr="007B15F0" w:rsidRDefault="002E118B">
                  <w:pPr>
                    <w:rPr>
                      <w:sz w:val="16"/>
                      <w:szCs w:val="16"/>
                    </w:rPr>
                  </w:pPr>
                  <w:r w:rsidRPr="007B15F0">
                    <w:rPr>
                      <w:sz w:val="16"/>
                      <w:szCs w:val="16"/>
                    </w:rPr>
                    <w:t>Publisher</w:t>
                  </w:r>
                </w:p>
              </w:txbxContent>
            </v:textbox>
          </v:oval>
        </w:pict>
      </w:r>
      <w:r>
        <w:rPr>
          <w:b/>
          <w:noProof/>
          <w:color w:val="D34817" w:themeColor="accent1"/>
          <w:sz w:val="36"/>
          <w:szCs w:val="36"/>
          <w:lang w:eastAsia="en-US" w:bidi="ar-SA"/>
        </w:rPr>
        <w:pict>
          <v:oval id="_x0000_s1130" style="position:absolute;margin-left:351.95pt;margin-top:345.15pt;width:50.85pt;height:20.35pt;z-index:251754496">
            <v:textbox>
              <w:txbxContent>
                <w:p w:rsidR="002E118B" w:rsidRPr="007B15F0" w:rsidRDefault="002E118B">
                  <w:pPr>
                    <w:rPr>
                      <w:sz w:val="16"/>
                      <w:szCs w:val="16"/>
                    </w:rPr>
                  </w:pPr>
                  <w:r w:rsidRPr="007B15F0">
                    <w:rPr>
                      <w:sz w:val="16"/>
                      <w:szCs w:val="16"/>
                    </w:rPr>
                    <w:t>Price</w:t>
                  </w:r>
                </w:p>
              </w:txbxContent>
            </v:textbox>
          </v:oval>
        </w:pict>
      </w:r>
      <w:r>
        <w:rPr>
          <w:b/>
          <w:noProof/>
          <w:color w:val="D34817" w:themeColor="accent1"/>
          <w:sz w:val="36"/>
          <w:szCs w:val="36"/>
          <w:lang w:eastAsia="en-US" w:bidi="ar-SA"/>
        </w:rPr>
        <w:pict>
          <v:oval id="_x0000_s1133" style="position:absolute;margin-left:334.6pt;margin-top:257.55pt;width:54.6pt;height:16.9pt;z-index:251757568">
            <v:textbox>
              <w:txbxContent>
                <w:p w:rsidR="002E118B" w:rsidRPr="007B15F0" w:rsidRDefault="002E118B">
                  <w:pPr>
                    <w:rPr>
                      <w:sz w:val="16"/>
                      <w:szCs w:val="16"/>
                    </w:rPr>
                  </w:pPr>
                  <w:r w:rsidRPr="007B15F0">
                    <w:rPr>
                      <w:sz w:val="16"/>
                      <w:szCs w:val="16"/>
                    </w:rPr>
                    <w:t>FName</w:t>
                  </w:r>
                </w:p>
              </w:txbxContent>
            </v:textbox>
          </v:oval>
        </w:pict>
      </w:r>
      <w:r>
        <w:rPr>
          <w:b/>
          <w:noProof/>
          <w:color w:val="D34817" w:themeColor="accent1"/>
          <w:sz w:val="36"/>
          <w:szCs w:val="36"/>
          <w:lang w:eastAsia="en-US" w:bidi="ar-SA"/>
        </w:rPr>
        <w:pict>
          <v:oval id="_x0000_s1134" style="position:absolute;margin-left:284.6pt;margin-top:249.9pt;width:45.5pt;height:20.5pt;z-index:251758592">
            <v:textbox>
              <w:txbxContent>
                <w:p w:rsidR="002E118B" w:rsidRPr="007B15F0" w:rsidRDefault="002E118B">
                  <w:pPr>
                    <w:rPr>
                      <w:sz w:val="16"/>
                      <w:szCs w:val="16"/>
                    </w:rPr>
                  </w:pPr>
                  <w:r w:rsidRPr="007B15F0">
                    <w:rPr>
                      <w:sz w:val="16"/>
                      <w:szCs w:val="16"/>
                    </w:rPr>
                    <w:t>Edition</w:t>
                  </w:r>
                </w:p>
              </w:txbxContent>
            </v:textbox>
          </v:oval>
        </w:pict>
      </w:r>
      <w:r>
        <w:rPr>
          <w:b/>
          <w:noProof/>
          <w:color w:val="D34817" w:themeColor="accent1"/>
          <w:sz w:val="36"/>
          <w:szCs w:val="36"/>
          <w:lang w:eastAsia="en-US" w:bidi="ar-SA"/>
        </w:rPr>
        <w:pict>
          <v:oval id="_x0000_s1124" style="position:absolute;margin-left:168.45pt;margin-top:327.45pt;width:63.1pt;height:21.75pt;z-index:251748352">
            <v:textbox>
              <w:txbxContent>
                <w:p w:rsidR="002E118B" w:rsidRPr="007B15F0" w:rsidRDefault="002E118B">
                  <w:pPr>
                    <w:rPr>
                      <w:sz w:val="16"/>
                      <w:szCs w:val="16"/>
                    </w:rPr>
                  </w:pPr>
                  <w:r w:rsidRPr="007B15F0">
                    <w:rPr>
                      <w:sz w:val="16"/>
                      <w:szCs w:val="16"/>
                    </w:rPr>
                    <w:t>Issue_date</w:t>
                  </w:r>
                </w:p>
              </w:txbxContent>
            </v:textbox>
          </v:oval>
        </w:pict>
      </w:r>
      <w:r>
        <w:rPr>
          <w:b/>
          <w:noProof/>
          <w:color w:val="D34817" w:themeColor="accent1"/>
          <w:sz w:val="36"/>
          <w:szCs w:val="36"/>
          <w:lang w:eastAsia="en-US" w:bidi="ar-SA"/>
        </w:rPr>
        <w:pict>
          <v:oval id="_x0000_s1121" style="position:absolute;margin-left:197pt;margin-top:239.8pt;width:61.8pt;height:17.65pt;z-index:251745280">
            <v:textbox>
              <w:txbxContent>
                <w:p w:rsidR="002E118B" w:rsidRPr="007B15F0" w:rsidRDefault="002E118B" w:rsidP="000C4056">
                  <w:pPr>
                    <w:jc w:val="center"/>
                    <w:rPr>
                      <w:sz w:val="16"/>
                      <w:szCs w:val="16"/>
                    </w:rPr>
                  </w:pPr>
                  <w:r w:rsidRPr="007B15F0">
                    <w:rPr>
                      <w:sz w:val="16"/>
                      <w:szCs w:val="16"/>
                    </w:rPr>
                    <w:t>Book_Id</w:t>
                  </w:r>
                </w:p>
              </w:txbxContent>
            </v:textbox>
          </v:oval>
        </w:pict>
      </w:r>
      <w:r>
        <w:rPr>
          <w:b/>
          <w:noProof/>
          <w:color w:val="D34817" w:themeColor="accent1"/>
          <w:sz w:val="36"/>
          <w:szCs w:val="36"/>
          <w:lang w:eastAsia="en-US" w:bidi="ar-SA"/>
        </w:rPr>
        <w:pict>
          <v:oval id="_x0000_s1125" style="position:absolute;margin-left:356.6pt;margin-top:316.6pt;width:50.3pt;height:21.05pt;z-index:251749376">
            <v:textbox>
              <w:txbxContent>
                <w:p w:rsidR="002E118B" w:rsidRPr="007B15F0" w:rsidRDefault="002E118B">
                  <w:pPr>
                    <w:rPr>
                      <w:sz w:val="16"/>
                      <w:szCs w:val="16"/>
                    </w:rPr>
                  </w:pPr>
                  <w:r w:rsidRPr="007B15F0">
                    <w:rPr>
                      <w:sz w:val="16"/>
                      <w:szCs w:val="16"/>
                    </w:rPr>
                    <w:t>Pages</w:t>
                  </w:r>
                </w:p>
              </w:txbxContent>
            </v:textbox>
          </v:oval>
        </w:pict>
      </w:r>
      <w:r>
        <w:rPr>
          <w:b/>
          <w:noProof/>
          <w:color w:val="D34817" w:themeColor="accent1"/>
          <w:sz w:val="36"/>
          <w:szCs w:val="36"/>
          <w:lang w:eastAsia="en-US" w:bidi="ar-SA"/>
        </w:rPr>
        <w:pict>
          <v:shape id="_x0000_s1149" type="#_x0000_t32" style="position:absolute;margin-left:301.6pt;margin-top:327.45pt;width:28.5pt;height:63.85pt;z-index:251773952" o:connectortype="straight"/>
        </w:pict>
      </w:r>
      <w:r>
        <w:rPr>
          <w:b/>
          <w:noProof/>
          <w:color w:val="D34817" w:themeColor="accent1"/>
          <w:sz w:val="36"/>
          <w:szCs w:val="36"/>
          <w:lang w:eastAsia="en-US" w:bidi="ar-SA"/>
        </w:rPr>
        <w:pict>
          <v:shape id="_x0000_s1148" type="#_x0000_t32" style="position:absolute;margin-left:313.55pt;margin-top:316.6pt;width:43.05pt;height:10.85pt;z-index:251772928" o:connectortype="straight"/>
        </w:pict>
      </w:r>
      <w:r>
        <w:rPr>
          <w:b/>
          <w:noProof/>
          <w:color w:val="D34817" w:themeColor="accent1"/>
          <w:sz w:val="36"/>
          <w:szCs w:val="36"/>
          <w:lang w:eastAsia="en-US" w:bidi="ar-SA"/>
        </w:rPr>
        <w:pict>
          <v:shape id="_x0000_s1147" type="#_x0000_t32" style="position:absolute;margin-left:306.35pt;margin-top:327.45pt;width:50.25pt;height:49.65pt;z-index:251771904" o:connectortype="straight"/>
        </w:pict>
      </w:r>
      <w:r>
        <w:rPr>
          <w:b/>
          <w:noProof/>
          <w:color w:val="D34817" w:themeColor="accent1"/>
          <w:sz w:val="36"/>
          <w:szCs w:val="36"/>
          <w:lang w:eastAsia="en-US" w:bidi="ar-SA"/>
        </w:rPr>
        <w:pict>
          <v:shape id="_x0000_s1146" type="#_x0000_t32" style="position:absolute;margin-left:311.1pt;margin-top:327.45pt;width:40.85pt;height:21.75pt;z-index:251770880" o:connectortype="straight"/>
        </w:pict>
      </w:r>
      <w:r>
        <w:rPr>
          <w:b/>
          <w:noProof/>
          <w:color w:val="D34817" w:themeColor="accent1"/>
          <w:sz w:val="36"/>
          <w:szCs w:val="36"/>
          <w:lang w:eastAsia="en-US" w:bidi="ar-SA"/>
        </w:rPr>
        <w:pict>
          <v:shape id="_x0000_s1144" type="#_x0000_t32" style="position:absolute;margin-left:313.55pt;margin-top:302.3pt;width:46.45pt;height:10.85pt;flip:y;z-index:251768832" o:connectortype="straight"/>
        </w:pict>
      </w:r>
      <w:r>
        <w:rPr>
          <w:b/>
          <w:noProof/>
          <w:color w:val="D34817" w:themeColor="accent1"/>
          <w:sz w:val="36"/>
          <w:szCs w:val="36"/>
          <w:lang w:eastAsia="en-US" w:bidi="ar-SA"/>
        </w:rPr>
        <w:pict>
          <v:shape id="_x0000_s1143" type="#_x0000_t32" style="position:absolute;margin-left:313.55pt;margin-top:270.4pt;width:26.75pt;height:31.9pt;flip:y;z-index:251767808" o:connectortype="straight"/>
        </w:pict>
      </w:r>
      <w:r>
        <w:rPr>
          <w:b/>
          <w:noProof/>
          <w:color w:val="D34817" w:themeColor="accent1"/>
          <w:sz w:val="36"/>
          <w:szCs w:val="36"/>
          <w:lang w:eastAsia="en-US" w:bidi="ar-SA"/>
        </w:rPr>
        <w:pict>
          <v:shape id="_x0000_s1142" type="#_x0000_t32" style="position:absolute;margin-left:292.75pt;margin-top:270.4pt;width:8.85pt;height:31.9pt;flip:y;z-index:251766784" o:connectortype="straight"/>
        </w:pict>
      </w:r>
      <w:r>
        <w:rPr>
          <w:b/>
          <w:noProof/>
          <w:color w:val="D34817" w:themeColor="accent1"/>
          <w:sz w:val="36"/>
          <w:szCs w:val="36"/>
          <w:lang w:eastAsia="en-US" w:bidi="ar-SA"/>
        </w:rPr>
        <w:pict>
          <v:shape id="_x0000_s1141" type="#_x0000_t32" style="position:absolute;margin-left:292.75pt;margin-top:327.45pt;width:8.85pt;height:63.85pt;flip:x;z-index:251765760" o:connectortype="straight"/>
        </w:pict>
      </w:r>
      <w:r>
        <w:rPr>
          <w:b/>
          <w:noProof/>
          <w:color w:val="D34817" w:themeColor="accent1"/>
          <w:sz w:val="36"/>
          <w:szCs w:val="36"/>
          <w:lang w:eastAsia="en-US" w:bidi="ar-SA"/>
        </w:rPr>
        <w:pict>
          <v:shape id="_x0000_s1140" type="#_x0000_t32" style="position:absolute;margin-left:258.8pt;margin-top:327.45pt;width:30.5pt;height:59.75pt;flip:x;z-index:251764736" o:connectortype="straight"/>
        </w:pict>
      </w:r>
      <w:r>
        <w:rPr>
          <w:b/>
          <w:noProof/>
          <w:color w:val="D34817" w:themeColor="accent1"/>
          <w:sz w:val="36"/>
          <w:szCs w:val="36"/>
          <w:lang w:eastAsia="en-US" w:bidi="ar-SA"/>
        </w:rPr>
        <w:pict>
          <v:shape id="_x0000_s1139" type="#_x0000_t32" style="position:absolute;margin-left:240.45pt;margin-top:327.45pt;width:40.75pt;height:31.9pt;flip:y;z-index:251763712" o:connectortype="straight"/>
        </w:pict>
      </w:r>
      <w:r>
        <w:rPr>
          <w:b/>
          <w:noProof/>
          <w:color w:val="D34817" w:themeColor="accent1"/>
          <w:sz w:val="36"/>
          <w:szCs w:val="36"/>
          <w:lang w:eastAsia="en-US" w:bidi="ar-SA"/>
        </w:rPr>
        <w:pict>
          <v:shape id="_x0000_s1138" type="#_x0000_t32" style="position:absolute;margin-left:231.55pt;margin-top:327.45pt;width:34.05pt;height:10.2pt;flip:y;z-index:251762688" o:connectortype="straight"/>
        </w:pict>
      </w:r>
      <w:r>
        <w:rPr>
          <w:b/>
          <w:noProof/>
          <w:color w:val="D34817" w:themeColor="accent1"/>
          <w:sz w:val="36"/>
          <w:szCs w:val="36"/>
          <w:lang w:eastAsia="en-US" w:bidi="ar-SA"/>
        </w:rPr>
        <w:pict>
          <v:shape id="_x0000_s1137" type="#_x0000_t32" style="position:absolute;margin-left:225.4pt;margin-top:307.65pt;width:40.2pt;height:8.95pt;z-index:251761664" o:connectortype="straight"/>
        </w:pict>
      </w:r>
      <w:r>
        <w:rPr>
          <w:b/>
          <w:noProof/>
          <w:color w:val="D34817" w:themeColor="accent1"/>
          <w:sz w:val="36"/>
          <w:szCs w:val="36"/>
          <w:lang w:eastAsia="en-US" w:bidi="ar-SA"/>
        </w:rPr>
        <w:pict>
          <v:shape id="_x0000_s1136" type="#_x0000_t32" style="position:absolute;margin-left:240.45pt;margin-top:283.3pt;width:25.15pt;height:24.35pt;z-index:251760640" o:connectortype="straight"/>
        </w:pict>
      </w:r>
      <w:r>
        <w:rPr>
          <w:b/>
          <w:noProof/>
          <w:color w:val="D34817" w:themeColor="accent1"/>
          <w:sz w:val="36"/>
          <w:szCs w:val="36"/>
          <w:lang w:eastAsia="en-US" w:bidi="ar-SA"/>
        </w:rPr>
        <w:pict>
          <v:shape id="_x0000_s1135" type="#_x0000_t32" style="position:absolute;margin-left:247.9pt;margin-top:257.45pt;width:22.45pt;height:44.85pt;z-index:251759616" o:connectortype="straight"/>
        </w:pict>
      </w:r>
      <w:r>
        <w:rPr>
          <w:b/>
          <w:noProof/>
          <w:color w:val="D34817" w:themeColor="accent1"/>
          <w:sz w:val="36"/>
          <w:szCs w:val="36"/>
          <w:lang w:eastAsia="en-US" w:bidi="ar-SA"/>
        </w:rPr>
        <w:pict>
          <v:oval id="_x0000_s1123" style="position:absolute;margin-left:175.15pt;margin-top:297.65pt;width:50.25pt;height:23.8pt;z-index:251747328">
            <v:textbox>
              <w:txbxContent>
                <w:p w:rsidR="002E118B" w:rsidRPr="007B15F0" w:rsidRDefault="002E118B">
                  <w:pPr>
                    <w:rPr>
                      <w:sz w:val="16"/>
                      <w:szCs w:val="16"/>
                    </w:rPr>
                  </w:pPr>
                  <w:r w:rsidRPr="007B15F0">
                    <w:rPr>
                      <w:sz w:val="16"/>
                      <w:szCs w:val="16"/>
                    </w:rPr>
                    <w:t>Course</w:t>
                  </w:r>
                </w:p>
              </w:txbxContent>
            </v:textbox>
          </v:oval>
        </w:pict>
      </w:r>
      <w:r>
        <w:rPr>
          <w:b/>
          <w:noProof/>
          <w:color w:val="D34817" w:themeColor="accent1"/>
          <w:sz w:val="36"/>
          <w:szCs w:val="36"/>
          <w:lang w:eastAsia="en-US" w:bidi="ar-SA"/>
        </w:rPr>
        <w:pict>
          <v:oval id="_x0000_s1127" style="position:absolute;margin-left:210.6pt;margin-top:383.15pt;width:55pt;height:19pt;z-index:251751424">
            <v:textbox>
              <w:txbxContent>
                <w:p w:rsidR="00B12ED5" w:rsidRPr="00B12ED5" w:rsidRDefault="00B12ED5">
                  <w:pPr>
                    <w:rPr>
                      <w:sz w:val="16"/>
                      <w:szCs w:val="16"/>
                    </w:rPr>
                  </w:pPr>
                  <w:r w:rsidRPr="00B12ED5">
                    <w:rPr>
                      <w:sz w:val="16"/>
                      <w:szCs w:val="16"/>
                    </w:rPr>
                    <w:t>Year</w:t>
                  </w:r>
                </w:p>
              </w:txbxContent>
            </v:textbox>
          </v:oval>
        </w:pict>
      </w:r>
      <w:r>
        <w:rPr>
          <w:b/>
          <w:noProof/>
          <w:color w:val="D34817" w:themeColor="accent1"/>
          <w:sz w:val="36"/>
          <w:szCs w:val="36"/>
          <w:lang w:eastAsia="en-US" w:bidi="ar-SA"/>
        </w:rPr>
        <w:pict>
          <v:oval id="_x0000_s1122" style="position:absolute;margin-left:193.6pt;margin-top:266.85pt;width:50.25pt;height:21.75pt;z-index:251746304">
            <v:textbox>
              <w:txbxContent>
                <w:p w:rsidR="002E118B" w:rsidRPr="007B15F0" w:rsidRDefault="002E118B">
                  <w:pPr>
                    <w:rPr>
                      <w:sz w:val="16"/>
                      <w:szCs w:val="16"/>
                    </w:rPr>
                  </w:pPr>
                  <w:r w:rsidRPr="007B15F0">
                    <w:rPr>
                      <w:sz w:val="16"/>
                      <w:szCs w:val="16"/>
                    </w:rPr>
                    <w:t>Branch</w:t>
                  </w:r>
                </w:p>
              </w:txbxContent>
            </v:textbox>
          </v:oval>
        </w:pict>
      </w:r>
      <w:r>
        <w:rPr>
          <w:b/>
          <w:noProof/>
          <w:color w:val="D34817" w:themeColor="accent1"/>
          <w:sz w:val="36"/>
          <w:szCs w:val="36"/>
          <w:lang w:eastAsia="en-US" w:bidi="ar-SA"/>
        </w:rPr>
        <w:pict>
          <v:oval id="_x0000_s1132" style="position:absolute;margin-left:265.6pt;margin-top:391.3pt;width:45.5pt;height:21.65pt;z-index:251756544">
            <v:textbox>
              <w:txbxContent>
                <w:p w:rsidR="002E118B" w:rsidRPr="002E118B" w:rsidRDefault="002E118B">
                  <w:pPr>
                    <w:rPr>
                      <w:sz w:val="16"/>
                      <w:szCs w:val="16"/>
                    </w:rPr>
                  </w:pPr>
                  <w:r w:rsidRPr="002E118B">
                    <w:rPr>
                      <w:sz w:val="16"/>
                      <w:szCs w:val="16"/>
                    </w:rPr>
                    <w:t>sname</w:t>
                  </w:r>
                </w:p>
              </w:txbxContent>
            </v:textbox>
          </v:oval>
        </w:pict>
      </w:r>
      <w:r>
        <w:rPr>
          <w:b/>
          <w:noProof/>
          <w:color w:val="D34817" w:themeColor="accent1"/>
          <w:sz w:val="36"/>
          <w:szCs w:val="36"/>
          <w:lang w:eastAsia="en-US" w:bidi="ar-SA"/>
        </w:rPr>
        <w:pict>
          <v:oval id="_x0000_s1131" style="position:absolute;margin-left:356.6pt;margin-top:288.6pt;width:53.7pt;height:19.05pt;z-index:251755520">
            <v:textbox>
              <w:txbxContent>
                <w:p w:rsidR="002E118B" w:rsidRPr="007B15F0" w:rsidRDefault="002E118B">
                  <w:pPr>
                    <w:rPr>
                      <w:sz w:val="16"/>
                      <w:szCs w:val="16"/>
                    </w:rPr>
                  </w:pPr>
                  <w:r w:rsidRPr="007B15F0">
                    <w:rPr>
                      <w:sz w:val="16"/>
                      <w:szCs w:val="16"/>
                    </w:rPr>
                    <w:t>Name</w:t>
                  </w:r>
                </w:p>
              </w:txbxContent>
            </v:textbox>
          </v:oval>
        </w:pict>
      </w:r>
      <w:r>
        <w:rPr>
          <w:b/>
          <w:noProof/>
          <w:color w:val="D34817" w:themeColor="accent1"/>
          <w:sz w:val="36"/>
          <w:szCs w:val="36"/>
          <w:lang w:eastAsia="en-US" w:bidi="ar-SA"/>
        </w:rPr>
        <w:pict>
          <v:rect id="_x0000_s1118" style="position:absolute;margin-left:265.6pt;margin-top:302.3pt;width:47.95pt;height:25.15pt;z-index:251742208">
            <v:textbox>
              <w:txbxContent>
                <w:p w:rsidR="002E118B" w:rsidRPr="00374727" w:rsidRDefault="002E118B">
                  <w:pPr>
                    <w:rPr>
                      <w:sz w:val="32"/>
                      <w:szCs w:val="32"/>
                    </w:rPr>
                  </w:pPr>
                  <w:r w:rsidRPr="00374727">
                    <w:rPr>
                      <w:sz w:val="32"/>
                      <w:szCs w:val="32"/>
                    </w:rPr>
                    <w:t>Issue</w:t>
                  </w:r>
                </w:p>
              </w:txbxContent>
            </v:textbox>
          </v:rect>
        </w:pict>
      </w:r>
      <w:r>
        <w:rPr>
          <w:b/>
          <w:noProof/>
          <w:color w:val="D34817" w:themeColor="accent1"/>
          <w:sz w:val="36"/>
          <w:szCs w:val="36"/>
          <w:lang w:eastAsia="en-US" w:bidi="ar-SA"/>
        </w:rPr>
        <w:pict>
          <v:shape id="_x0000_s1117" type="#_x0000_t32" style="position:absolute;margin-left:356.6pt;margin-top:87pt;width:28.7pt;height:0;z-index:251741184" o:connectortype="straight"/>
        </w:pict>
      </w:r>
      <w:r>
        <w:rPr>
          <w:b/>
          <w:noProof/>
          <w:color w:val="D34817" w:themeColor="accent1"/>
          <w:sz w:val="36"/>
          <w:szCs w:val="36"/>
          <w:lang w:eastAsia="en-US" w:bidi="ar-SA"/>
        </w:rPr>
        <w:pict>
          <v:shape id="_x0000_s1116" type="#_x0000_t32" style="position:absolute;margin-left:469.35pt;margin-top:142pt;width:34.65pt;height:.05pt;z-index:251740160" o:connectortype="straight"/>
        </w:pict>
      </w:r>
      <w:r>
        <w:rPr>
          <w:b/>
          <w:noProof/>
          <w:color w:val="D34817" w:themeColor="accent1"/>
          <w:sz w:val="36"/>
          <w:szCs w:val="36"/>
          <w:lang w:eastAsia="en-US" w:bidi="ar-SA"/>
        </w:rPr>
        <w:pict>
          <v:shape id="_x0000_s1114" type="#_x0000_t32" style="position:absolute;margin-left:437.15pt;margin-top:137.25pt;width:28.15pt;height:23.1pt;z-index:251738112" o:connectortype="straight"/>
        </w:pict>
      </w:r>
      <w:r>
        <w:rPr>
          <w:b/>
          <w:noProof/>
          <w:color w:val="D34817" w:themeColor="accent1"/>
          <w:sz w:val="36"/>
          <w:szCs w:val="36"/>
          <w:lang w:eastAsia="en-US" w:bidi="ar-SA"/>
        </w:rPr>
        <w:pict>
          <v:oval id="_x0000_s1091" style="position:absolute;margin-left:462.55pt;margin-top:152.85pt;width:52.3pt;height:19pt;z-index:251716608">
            <v:textbox>
              <w:txbxContent>
                <w:p w:rsidR="002E118B" w:rsidRPr="009408E8" w:rsidRDefault="002E118B">
                  <w:pPr>
                    <w:rPr>
                      <w:sz w:val="16"/>
                      <w:szCs w:val="16"/>
                    </w:rPr>
                  </w:pPr>
                  <w:r>
                    <w:rPr>
                      <w:sz w:val="16"/>
                      <w:szCs w:val="16"/>
                    </w:rPr>
                    <w:t>Year</w:t>
                  </w:r>
                </w:p>
              </w:txbxContent>
            </v:textbox>
          </v:oval>
        </w:pict>
      </w:r>
      <w:r>
        <w:rPr>
          <w:b/>
          <w:noProof/>
          <w:color w:val="D34817" w:themeColor="accent1"/>
          <w:sz w:val="36"/>
          <w:szCs w:val="36"/>
          <w:lang w:eastAsia="en-US" w:bidi="ar-SA"/>
        </w:rPr>
        <w:pict>
          <v:shape id="_x0000_s1112" type="#_x0000_t32" style="position:absolute;margin-left:437.15pt;margin-top:133.15pt;width:17.7pt;height:4.1pt;z-index:251737088" o:connectortype="straight"/>
        </w:pict>
      </w:r>
      <w:r>
        <w:rPr>
          <w:b/>
          <w:noProof/>
          <w:color w:val="D34817" w:themeColor="accent1"/>
          <w:sz w:val="36"/>
          <w:szCs w:val="36"/>
          <w:lang w:eastAsia="en-US" w:bidi="ar-SA"/>
        </w:rPr>
        <w:pict>
          <v:oval id="_x0000_s1092" style="position:absolute;margin-left:453.25pt;margin-top:127.75pt;width:63.85pt;height:19.7pt;z-index:251717632">
            <v:textbox>
              <w:txbxContent>
                <w:p w:rsidR="002E118B" w:rsidRPr="00FD5762" w:rsidRDefault="002E118B">
                  <w:pPr>
                    <w:rPr>
                      <w:sz w:val="16"/>
                      <w:szCs w:val="16"/>
                    </w:rPr>
                  </w:pPr>
                  <w:r w:rsidRPr="00FD5762">
                    <w:rPr>
                      <w:sz w:val="16"/>
                      <w:szCs w:val="16"/>
                    </w:rPr>
                    <w:t>Student_ID</w:t>
                  </w:r>
                </w:p>
              </w:txbxContent>
            </v:textbox>
          </v:oval>
        </w:pict>
      </w:r>
      <w:r>
        <w:rPr>
          <w:b/>
          <w:noProof/>
          <w:color w:val="D34817" w:themeColor="accent1"/>
          <w:sz w:val="36"/>
          <w:szCs w:val="36"/>
          <w:lang w:eastAsia="en-US" w:bidi="ar-SA"/>
        </w:rPr>
        <w:pict>
          <v:oval id="_x0000_s1094" style="position:absolute;margin-left:458.5pt;margin-top:104.6pt;width:56.35pt;height:17.7pt;z-index:251719680">
            <v:textbox>
              <w:txbxContent>
                <w:p w:rsidR="002E118B" w:rsidRPr="00FD5762" w:rsidRDefault="002E118B">
                  <w:pPr>
                    <w:rPr>
                      <w:sz w:val="16"/>
                      <w:szCs w:val="16"/>
                    </w:rPr>
                  </w:pPr>
                  <w:r w:rsidRPr="00FD5762">
                    <w:rPr>
                      <w:sz w:val="16"/>
                      <w:szCs w:val="16"/>
                    </w:rPr>
                    <w:t>Semester</w:t>
                  </w:r>
                </w:p>
              </w:txbxContent>
            </v:textbox>
          </v:oval>
        </w:pict>
      </w:r>
      <w:r>
        <w:rPr>
          <w:b/>
          <w:noProof/>
          <w:color w:val="D34817" w:themeColor="accent1"/>
          <w:sz w:val="36"/>
          <w:szCs w:val="36"/>
          <w:lang w:eastAsia="en-US" w:bidi="ar-SA"/>
        </w:rPr>
        <w:pict>
          <v:oval id="_x0000_s1088" style="position:absolute;margin-left:458.5pt;margin-top:79.5pt;width:56.35pt;height:19.75pt;z-index:251713536">
            <v:textbox>
              <w:txbxContent>
                <w:p w:rsidR="002E118B" w:rsidRPr="00FD5762" w:rsidRDefault="002E118B">
                  <w:pPr>
                    <w:rPr>
                      <w:sz w:val="16"/>
                      <w:szCs w:val="16"/>
                    </w:rPr>
                  </w:pPr>
                  <w:r w:rsidRPr="00FD5762">
                    <w:rPr>
                      <w:sz w:val="16"/>
                      <w:szCs w:val="16"/>
                    </w:rPr>
                    <w:t>Publisher</w:t>
                  </w:r>
                </w:p>
              </w:txbxContent>
            </v:textbox>
          </v:oval>
        </w:pict>
      </w:r>
      <w:r>
        <w:rPr>
          <w:b/>
          <w:noProof/>
          <w:color w:val="D34817" w:themeColor="accent1"/>
          <w:sz w:val="36"/>
          <w:szCs w:val="36"/>
          <w:lang w:eastAsia="en-US" w:bidi="ar-SA"/>
        </w:rPr>
        <w:pict>
          <v:oval id="_x0000_s1083" style="position:absolute;margin-left:313.55pt;margin-top:184.1pt;width:56.65pt;height:23.1pt;z-index:251708416">
            <v:textbox>
              <w:txbxContent>
                <w:p w:rsidR="002E118B" w:rsidRPr="00FD5762" w:rsidRDefault="002E118B">
                  <w:pPr>
                    <w:rPr>
                      <w:sz w:val="16"/>
                      <w:szCs w:val="16"/>
                    </w:rPr>
                  </w:pPr>
                  <w:r w:rsidRPr="00FD5762">
                    <w:rPr>
                      <w:sz w:val="16"/>
                      <w:szCs w:val="16"/>
                    </w:rPr>
                    <w:t>F_Name</w:t>
                  </w:r>
                </w:p>
              </w:txbxContent>
            </v:textbox>
          </v:oval>
        </w:pict>
      </w:r>
      <w:r>
        <w:rPr>
          <w:b/>
          <w:noProof/>
          <w:color w:val="D34817" w:themeColor="accent1"/>
          <w:sz w:val="36"/>
          <w:szCs w:val="36"/>
          <w:lang w:eastAsia="en-US" w:bidi="ar-SA"/>
        </w:rPr>
        <w:pict>
          <v:oval id="_x0000_s1081" style="position:absolute;margin-left:313.55pt;margin-top:133.15pt;width:47.55pt;height:19.7pt;z-index:251706368">
            <v:textbox>
              <w:txbxContent>
                <w:p w:rsidR="002E118B" w:rsidRPr="00FD5762" w:rsidRDefault="002E118B">
                  <w:pPr>
                    <w:rPr>
                      <w:sz w:val="16"/>
                      <w:szCs w:val="16"/>
                    </w:rPr>
                  </w:pPr>
                  <w:r w:rsidRPr="00FD5762">
                    <w:rPr>
                      <w:sz w:val="16"/>
                      <w:szCs w:val="16"/>
                    </w:rPr>
                    <w:t>Course</w:t>
                  </w:r>
                </w:p>
              </w:txbxContent>
            </v:textbox>
          </v:oval>
        </w:pict>
      </w:r>
      <w:r>
        <w:rPr>
          <w:b/>
          <w:noProof/>
          <w:color w:val="D34817" w:themeColor="accent1"/>
          <w:sz w:val="36"/>
          <w:szCs w:val="36"/>
          <w:lang w:eastAsia="en-US" w:bidi="ar-SA"/>
        </w:rPr>
        <w:pict>
          <v:oval id="_x0000_s1085" style="position:absolute;margin-left:398.7pt;margin-top:73.4pt;width:56.15pt;height:20.35pt;z-index:251710464">
            <v:textbox>
              <w:txbxContent>
                <w:p w:rsidR="002E118B" w:rsidRPr="00FD5762" w:rsidRDefault="002E118B">
                  <w:pPr>
                    <w:rPr>
                      <w:sz w:val="16"/>
                      <w:szCs w:val="16"/>
                    </w:rPr>
                  </w:pPr>
                  <w:r w:rsidRPr="00FD5762">
                    <w:rPr>
                      <w:sz w:val="16"/>
                      <w:szCs w:val="16"/>
                    </w:rPr>
                    <w:t>B_Name</w:t>
                  </w:r>
                </w:p>
              </w:txbxContent>
            </v:textbox>
          </v:oval>
        </w:pict>
      </w:r>
      <w:r>
        <w:rPr>
          <w:b/>
          <w:noProof/>
          <w:color w:val="D34817" w:themeColor="accent1"/>
          <w:sz w:val="36"/>
          <w:szCs w:val="36"/>
          <w:lang w:eastAsia="en-US" w:bidi="ar-SA"/>
        </w:rPr>
        <w:pict>
          <v:shape id="_x0000_s1101" type="#_x0000_t32" style="position:absolute;margin-left:437.15pt;margin-top:93.75pt;width:28.15pt;height:23.8pt;flip:x;z-index:251725824" o:connectortype="straight"/>
        </w:pict>
      </w:r>
      <w:r>
        <w:rPr>
          <w:b/>
          <w:noProof/>
          <w:color w:val="D34817" w:themeColor="accent1"/>
          <w:sz w:val="36"/>
          <w:szCs w:val="36"/>
          <w:lang w:eastAsia="en-US" w:bidi="ar-SA"/>
        </w:rPr>
        <w:pict>
          <v:oval id="_x0000_s1080" style="position:absolute;margin-left:340.3pt;margin-top:73.4pt;width:55.65pt;height:20.35pt;z-index:251705344">
            <v:textbox>
              <w:txbxContent>
                <w:p w:rsidR="002E118B" w:rsidRPr="00DF12D3" w:rsidRDefault="002E118B">
                  <w:pPr>
                    <w:rPr>
                      <w:sz w:val="16"/>
                      <w:szCs w:val="16"/>
                    </w:rPr>
                  </w:pPr>
                  <w:r w:rsidRPr="00DF12D3">
                    <w:rPr>
                      <w:sz w:val="16"/>
                      <w:szCs w:val="16"/>
                    </w:rPr>
                    <w:t>Book_ID</w:t>
                  </w:r>
                </w:p>
              </w:txbxContent>
            </v:textbox>
          </v:oval>
        </w:pict>
      </w:r>
      <w:r>
        <w:rPr>
          <w:b/>
          <w:noProof/>
          <w:color w:val="D34817" w:themeColor="accent1"/>
          <w:sz w:val="36"/>
          <w:szCs w:val="36"/>
          <w:lang w:eastAsia="en-US" w:bidi="ar-SA"/>
        </w:rPr>
        <w:pict>
          <v:shape id="_x0000_s1111" type="#_x0000_t32" style="position:absolute;margin-left:421.15pt;margin-top:142pt;width:33.7pt;height:89.65pt;z-index:251736064" o:connectortype="straight"/>
        </w:pict>
      </w:r>
      <w:r>
        <w:rPr>
          <w:b/>
          <w:noProof/>
          <w:color w:val="D34817" w:themeColor="accent1"/>
          <w:sz w:val="36"/>
          <w:szCs w:val="36"/>
          <w:lang w:eastAsia="en-US" w:bidi="ar-SA"/>
        </w:rPr>
        <w:pict>
          <v:shape id="_x0000_s1110" type="#_x0000_t32" style="position:absolute;margin-left:426.55pt;margin-top:142pt;width:42.8pt;height:68.6pt;z-index:251735040" o:connectortype="straight"/>
        </w:pict>
      </w:r>
      <w:r>
        <w:rPr>
          <w:b/>
          <w:noProof/>
          <w:color w:val="D34817" w:themeColor="accent1"/>
          <w:sz w:val="36"/>
          <w:szCs w:val="36"/>
          <w:lang w:eastAsia="en-US" w:bidi="ar-SA"/>
        </w:rPr>
        <w:pict>
          <v:shape id="_x0000_s1109" type="#_x0000_t32" style="position:absolute;margin-left:434.45pt;margin-top:142pt;width:34.9pt;height:38.7pt;z-index:251734016" o:connectortype="straight"/>
        </w:pict>
      </w:r>
      <w:r>
        <w:rPr>
          <w:b/>
          <w:noProof/>
          <w:color w:val="D34817" w:themeColor="accent1"/>
          <w:sz w:val="36"/>
          <w:szCs w:val="36"/>
          <w:lang w:eastAsia="en-US" w:bidi="ar-SA"/>
        </w:rPr>
        <w:pict>
          <v:shape id="_x0000_s1106" type="#_x0000_t32" style="position:absolute;margin-left:437.15pt;margin-top:117.55pt;width:25.4pt;height:10.2pt;flip:x;z-index:251730944" o:connectortype="straight"/>
        </w:pict>
      </w:r>
      <w:r>
        <w:rPr>
          <w:b/>
          <w:noProof/>
          <w:color w:val="D34817" w:themeColor="accent1"/>
          <w:sz w:val="36"/>
          <w:szCs w:val="36"/>
          <w:lang w:eastAsia="en-US" w:bidi="ar-SA"/>
        </w:rPr>
        <w:pict>
          <v:shape id="_x0000_s1105" type="#_x0000_t32" style="position:absolute;margin-left:417.5pt;margin-top:142pt;width:0;height:80.15pt;flip:y;z-index:251729920" o:connectortype="straight"/>
        </w:pict>
      </w:r>
      <w:r>
        <w:rPr>
          <w:b/>
          <w:noProof/>
          <w:color w:val="D34817" w:themeColor="accent1"/>
          <w:sz w:val="36"/>
          <w:szCs w:val="36"/>
          <w:lang w:eastAsia="en-US" w:bidi="ar-SA"/>
        </w:rPr>
        <w:pict>
          <v:shape id="_x0000_s1104" type="#_x0000_t32" style="position:absolute;margin-left:370.2pt;margin-top:142pt;width:32.6pt;height:68.6pt;flip:y;z-index:251728896" o:connectortype="straight"/>
        </w:pict>
      </w:r>
      <w:r>
        <w:rPr>
          <w:b/>
          <w:noProof/>
          <w:color w:val="D34817" w:themeColor="accent1"/>
          <w:sz w:val="36"/>
          <w:szCs w:val="36"/>
          <w:lang w:eastAsia="en-US" w:bidi="ar-SA"/>
        </w:rPr>
        <w:pict>
          <v:shape id="_x0000_s1103" type="#_x0000_t32" style="position:absolute;margin-left:361.1pt;margin-top:142pt;width:34.85pt;height:42.1pt;flip:y;z-index:251727872" o:connectortype="straight"/>
        </w:pict>
      </w:r>
      <w:r>
        <w:rPr>
          <w:b/>
          <w:noProof/>
          <w:color w:val="D34817" w:themeColor="accent1"/>
          <w:sz w:val="36"/>
          <w:szCs w:val="36"/>
          <w:lang w:eastAsia="en-US" w:bidi="ar-SA"/>
        </w:rPr>
        <w:pict>
          <v:shape id="_x0000_s1102" type="#_x0000_t32" style="position:absolute;margin-left:356.6pt;margin-top:142pt;width:28.7pt;height:23.1pt;flip:y;z-index:251726848" o:connectortype="straight"/>
        </w:pict>
      </w:r>
      <w:r>
        <w:rPr>
          <w:b/>
          <w:noProof/>
          <w:color w:val="D34817" w:themeColor="accent1"/>
          <w:sz w:val="36"/>
          <w:szCs w:val="36"/>
          <w:lang w:eastAsia="en-US" w:bidi="ar-SA"/>
        </w:rPr>
        <w:pict>
          <v:shape id="_x0000_s1099" type="#_x0000_t32" style="position:absolute;margin-left:417.5pt;margin-top:93.75pt;width:3.65pt;height:23.8pt;flip:x;z-index:251724800" o:connectortype="straight"/>
        </w:pict>
      </w:r>
      <w:r>
        <w:rPr>
          <w:b/>
          <w:noProof/>
          <w:color w:val="D34817" w:themeColor="accent1"/>
          <w:sz w:val="36"/>
          <w:szCs w:val="36"/>
          <w:lang w:eastAsia="en-US" w:bidi="ar-SA"/>
        </w:rPr>
        <w:pict>
          <v:shape id="_x0000_s1098" type="#_x0000_t32" style="position:absolute;margin-left:364.75pt;margin-top:117.55pt;width:20.55pt;height:10.2pt;z-index:251723776" o:connectortype="straight"/>
        </w:pict>
      </w:r>
      <w:r>
        <w:rPr>
          <w:b/>
          <w:noProof/>
          <w:color w:val="D34817" w:themeColor="accent1"/>
          <w:sz w:val="36"/>
          <w:szCs w:val="36"/>
          <w:lang w:eastAsia="en-US" w:bidi="ar-SA"/>
        </w:rPr>
        <w:pict>
          <v:shape id="_x0000_s1097" type="#_x0000_t32" style="position:absolute;margin-left:361.1pt;margin-top:133.15pt;width:24.2pt;height:8.85pt;flip:y;z-index:251722752" o:connectortype="straight"/>
        </w:pict>
      </w:r>
      <w:r>
        <w:rPr>
          <w:b/>
          <w:noProof/>
          <w:color w:val="D34817" w:themeColor="accent1"/>
          <w:sz w:val="36"/>
          <w:szCs w:val="36"/>
          <w:lang w:eastAsia="en-US" w:bidi="ar-SA"/>
        </w:rPr>
        <w:pict>
          <v:shape id="_x0000_s1095" type="#_x0000_t32" style="position:absolute;margin-left:385.3pt;margin-top:93.75pt;width:10.65pt;height:23.8pt;z-index:251720704" o:connectortype="straight"/>
        </w:pict>
      </w:r>
      <w:r>
        <w:rPr>
          <w:b/>
          <w:noProof/>
          <w:color w:val="D34817" w:themeColor="accent1"/>
          <w:sz w:val="36"/>
          <w:szCs w:val="36"/>
          <w:lang w:eastAsia="en-US" w:bidi="ar-SA"/>
        </w:rPr>
        <w:pict>
          <v:oval id="_x0000_s1089" style="position:absolute;margin-left:458.5pt;margin-top:207.2pt;width:45.5pt;height:18.35pt;z-index:251714560">
            <v:textbox>
              <w:txbxContent>
                <w:p w:rsidR="002E118B" w:rsidRPr="00FD5762" w:rsidRDefault="002E118B">
                  <w:pPr>
                    <w:rPr>
                      <w:sz w:val="16"/>
                      <w:szCs w:val="16"/>
                    </w:rPr>
                  </w:pPr>
                  <w:r w:rsidRPr="00FD5762">
                    <w:rPr>
                      <w:sz w:val="16"/>
                      <w:szCs w:val="16"/>
                    </w:rPr>
                    <w:t>DOR</w:t>
                  </w:r>
                </w:p>
              </w:txbxContent>
            </v:textbox>
          </v:oval>
        </w:pict>
      </w:r>
      <w:r>
        <w:rPr>
          <w:b/>
          <w:noProof/>
          <w:color w:val="D34817" w:themeColor="accent1"/>
          <w:sz w:val="36"/>
          <w:szCs w:val="36"/>
          <w:lang w:eastAsia="en-US" w:bidi="ar-SA"/>
        </w:rPr>
        <w:pict>
          <v:oval id="_x0000_s1087" style="position:absolute;margin-left:447.6pt;margin-top:228.25pt;width:42.1pt;height:17.65pt;z-index:251712512">
            <v:textbox>
              <w:txbxContent>
                <w:p w:rsidR="002E118B" w:rsidRPr="00FD5762" w:rsidRDefault="002E118B">
                  <w:pPr>
                    <w:rPr>
                      <w:sz w:val="16"/>
                      <w:szCs w:val="16"/>
                    </w:rPr>
                  </w:pPr>
                  <w:r w:rsidRPr="00FD5762">
                    <w:rPr>
                      <w:sz w:val="16"/>
                      <w:szCs w:val="16"/>
                    </w:rPr>
                    <w:t>DOI</w:t>
                  </w:r>
                </w:p>
              </w:txbxContent>
            </v:textbox>
          </v:oval>
        </w:pict>
      </w:r>
      <w:r>
        <w:rPr>
          <w:b/>
          <w:noProof/>
          <w:color w:val="D34817" w:themeColor="accent1"/>
          <w:sz w:val="36"/>
          <w:szCs w:val="36"/>
          <w:lang w:eastAsia="en-US" w:bidi="ar-SA"/>
        </w:rPr>
        <w:pict>
          <v:oval id="_x0000_s1090" style="position:absolute;margin-left:462.55pt;margin-top:176.65pt;width:52.3pt;height:22.4pt;z-index:251715584">
            <v:textbox>
              <w:txbxContent>
                <w:p w:rsidR="002E118B" w:rsidRPr="009408E8" w:rsidRDefault="002E118B">
                  <w:pPr>
                    <w:rPr>
                      <w:sz w:val="16"/>
                      <w:szCs w:val="16"/>
                    </w:rPr>
                  </w:pPr>
                  <w:r>
                    <w:rPr>
                      <w:sz w:val="16"/>
                      <w:szCs w:val="16"/>
                    </w:rPr>
                    <w:t>S_Name</w:t>
                  </w:r>
                </w:p>
              </w:txbxContent>
            </v:textbox>
          </v:oval>
        </w:pict>
      </w:r>
      <w:r>
        <w:rPr>
          <w:b/>
          <w:noProof/>
          <w:color w:val="D34817" w:themeColor="accent1"/>
          <w:sz w:val="36"/>
          <w:szCs w:val="36"/>
          <w:lang w:eastAsia="en-US" w:bidi="ar-SA"/>
        </w:rPr>
        <w:pict>
          <v:oval id="_x0000_s1086" style="position:absolute;margin-left:389.2pt;margin-top:222.15pt;width:53.65pt;height:17.65pt;z-index:251711488">
            <v:textbox>
              <w:txbxContent>
                <w:p w:rsidR="002E118B" w:rsidRPr="00FD5762" w:rsidRDefault="002E118B">
                  <w:pPr>
                    <w:rPr>
                      <w:sz w:val="16"/>
                      <w:szCs w:val="16"/>
                    </w:rPr>
                  </w:pPr>
                  <w:r w:rsidRPr="00FD5762">
                    <w:rPr>
                      <w:sz w:val="16"/>
                      <w:szCs w:val="16"/>
                    </w:rPr>
                    <w:t>Price</w:t>
                  </w:r>
                </w:p>
              </w:txbxContent>
            </v:textbox>
          </v:oval>
        </w:pict>
      </w:r>
      <w:r>
        <w:rPr>
          <w:b/>
          <w:noProof/>
          <w:color w:val="D34817" w:themeColor="accent1"/>
          <w:sz w:val="36"/>
          <w:szCs w:val="36"/>
          <w:lang w:eastAsia="en-US" w:bidi="ar-SA"/>
        </w:rPr>
        <w:pict>
          <v:oval id="_x0000_s1084" style="position:absolute;margin-left:334.6pt;margin-top:210.6pt;width:56.55pt;height:21.05pt;z-index:251709440">
            <v:textbox>
              <w:txbxContent>
                <w:p w:rsidR="002E118B" w:rsidRPr="00FD5762" w:rsidRDefault="002E118B">
                  <w:pPr>
                    <w:rPr>
                      <w:sz w:val="16"/>
                      <w:szCs w:val="16"/>
                    </w:rPr>
                  </w:pPr>
                  <w:r w:rsidRPr="00FD5762">
                    <w:rPr>
                      <w:sz w:val="16"/>
                      <w:szCs w:val="16"/>
                    </w:rPr>
                    <w:t>Pages</w:t>
                  </w:r>
                </w:p>
              </w:txbxContent>
            </v:textbox>
          </v:oval>
        </w:pict>
      </w:r>
      <w:r>
        <w:rPr>
          <w:b/>
          <w:noProof/>
          <w:color w:val="D34817" w:themeColor="accent1"/>
          <w:sz w:val="36"/>
          <w:szCs w:val="36"/>
          <w:lang w:eastAsia="en-US" w:bidi="ar-SA"/>
        </w:rPr>
        <w:pict>
          <v:oval id="_x0000_s1082" style="position:absolute;margin-left:313.55pt;margin-top:160.35pt;width:47.55pt;height:20.35pt;z-index:251707392">
            <v:textbox>
              <w:txbxContent>
                <w:p w:rsidR="002E118B" w:rsidRPr="00FD5762" w:rsidRDefault="002E118B">
                  <w:pPr>
                    <w:rPr>
                      <w:sz w:val="16"/>
                      <w:szCs w:val="16"/>
                    </w:rPr>
                  </w:pPr>
                  <w:r w:rsidRPr="00FD5762">
                    <w:rPr>
                      <w:sz w:val="16"/>
                      <w:szCs w:val="16"/>
                    </w:rPr>
                    <w:t>Edition</w:t>
                  </w:r>
                </w:p>
              </w:txbxContent>
            </v:textbox>
          </v:oval>
        </w:pict>
      </w:r>
      <w:r>
        <w:rPr>
          <w:b/>
          <w:noProof/>
          <w:color w:val="D34817" w:themeColor="accent1"/>
          <w:sz w:val="36"/>
          <w:szCs w:val="36"/>
          <w:lang w:eastAsia="en-US" w:bidi="ar-SA"/>
        </w:rPr>
        <w:pict>
          <v:oval id="_x0000_s1079" style="position:absolute;margin-left:321.3pt;margin-top:108pt;width:43.45pt;height:20.35pt;z-index:251704320">
            <v:textbox>
              <w:txbxContent>
                <w:p w:rsidR="002E118B" w:rsidRPr="00DF12D3" w:rsidRDefault="002E118B">
                  <w:pPr>
                    <w:rPr>
                      <w:sz w:val="16"/>
                      <w:szCs w:val="16"/>
                    </w:rPr>
                  </w:pPr>
                  <w:r w:rsidRPr="00DF12D3">
                    <w:rPr>
                      <w:sz w:val="16"/>
                      <w:szCs w:val="16"/>
                    </w:rPr>
                    <w:t>Branch</w:t>
                  </w:r>
                </w:p>
              </w:txbxContent>
            </v:textbox>
          </v:oval>
        </w:pict>
      </w:r>
      <w:r>
        <w:rPr>
          <w:b/>
          <w:noProof/>
          <w:color w:val="D34817" w:themeColor="accent1"/>
          <w:sz w:val="36"/>
          <w:szCs w:val="36"/>
          <w:lang w:eastAsia="en-US" w:bidi="ar-SA"/>
        </w:rPr>
        <w:pict>
          <v:shape id="_x0000_s1093" type="#_x0000_t32" style="position:absolute;margin-left:334.6pt;margin-top:87pt;width:50.7pt;height:30.55pt;z-index:251718656" o:connectortype="straight"/>
        </w:pict>
      </w:r>
      <w:r>
        <w:rPr>
          <w:b/>
          <w:noProof/>
          <w:color w:val="D34817" w:themeColor="accent1"/>
          <w:sz w:val="36"/>
          <w:szCs w:val="36"/>
          <w:lang w:eastAsia="en-US" w:bidi="ar-SA"/>
        </w:rPr>
        <w:pict>
          <v:rect id="_x0000_s1077" style="position:absolute;margin-left:385.3pt;margin-top:117.55pt;width:51.85pt;height:24.45pt;z-index:251702272">
            <v:textbox>
              <w:txbxContent>
                <w:p w:rsidR="002E118B" w:rsidRDefault="002E118B">
                  <w:r>
                    <w:t>ReturnB</w:t>
                  </w:r>
                </w:p>
              </w:txbxContent>
            </v:textbox>
          </v:rect>
        </w:pict>
      </w:r>
      <w:r>
        <w:rPr>
          <w:b/>
          <w:noProof/>
          <w:color w:val="D34817" w:themeColor="accent1"/>
          <w:sz w:val="36"/>
          <w:szCs w:val="36"/>
          <w:lang w:eastAsia="en-US" w:bidi="ar-SA"/>
        </w:rPr>
        <w:pict>
          <v:shape id="_x0000_s1076" type="#_x0000_t32" style="position:absolute;margin-left:152.8pt;margin-top:26.5pt;width:91.05pt;height:60.5pt;z-index:251701248" o:connectortype="straight"/>
        </w:pict>
      </w:r>
      <w:r>
        <w:rPr>
          <w:b/>
          <w:noProof/>
          <w:color w:val="D34817" w:themeColor="accent1"/>
          <w:sz w:val="36"/>
          <w:szCs w:val="36"/>
          <w:lang w:eastAsia="en-US" w:bidi="ar-SA"/>
        </w:rPr>
        <w:pict>
          <v:shape id="_x0000_s1074" type="#_x0000_t4" style="position:absolute;margin-left:243.85pt;margin-top:64.55pt;width:90.75pt;height:43.45pt;z-index:251700224">
            <v:textbox>
              <w:txbxContent>
                <w:p w:rsidR="002E118B" w:rsidRDefault="002E118B">
                  <w:r>
                    <w:t>Contains</w:t>
                  </w:r>
                </w:p>
              </w:txbxContent>
            </v:textbox>
          </v:shape>
        </w:pict>
      </w:r>
      <w:r>
        <w:rPr>
          <w:b/>
          <w:noProof/>
          <w:color w:val="D34817" w:themeColor="accent1"/>
          <w:sz w:val="36"/>
          <w:szCs w:val="36"/>
          <w:lang w:eastAsia="en-US" w:bidi="ar-SA"/>
        </w:rPr>
        <w:pict>
          <v:shape id="_x0000_s1072" type="#_x0000_t32" style="position:absolute;margin-left:469.35pt;margin-top:26.5pt;width:8.15pt;height:24.5pt;flip:y;z-index:251698176" o:connectortype="straight"/>
        </w:pict>
      </w:r>
      <w:r>
        <w:rPr>
          <w:b/>
          <w:noProof/>
          <w:color w:val="D34817" w:themeColor="accent1"/>
          <w:sz w:val="36"/>
          <w:szCs w:val="36"/>
          <w:lang w:eastAsia="en-US" w:bidi="ar-SA"/>
        </w:rPr>
        <w:pict>
          <v:shape id="_x0000_s1069" type="#_x0000_t32" style="position:absolute;margin-left:434.45pt;margin-top:26.5pt;width:13.15pt;height:5.45pt;flip:y;z-index:251695104" o:connectortype="straight"/>
        </w:pict>
      </w:r>
      <w:r>
        <w:rPr>
          <w:b/>
          <w:noProof/>
          <w:color w:val="D34817" w:themeColor="accent1"/>
          <w:sz w:val="36"/>
          <w:szCs w:val="36"/>
          <w:lang w:eastAsia="en-US" w:bidi="ar-SA"/>
        </w:rPr>
        <w:pict>
          <v:oval id="_x0000_s1067" style="position:absolute;margin-left:434.45pt;margin-top:51pt;width:68.85pt;height:22.4pt;z-index:251693056">
            <v:textbox>
              <w:txbxContent>
                <w:p w:rsidR="002E118B" w:rsidRDefault="002E118B">
                  <w:r>
                    <w:t>Publisher</w:t>
                  </w:r>
                </w:p>
              </w:txbxContent>
            </v:textbox>
          </v:oval>
        </w:pict>
      </w:r>
      <w:r>
        <w:rPr>
          <w:b/>
          <w:noProof/>
          <w:color w:val="D34817" w:themeColor="accent1"/>
          <w:sz w:val="36"/>
          <w:szCs w:val="36"/>
          <w:lang w:eastAsia="en-US" w:bidi="ar-SA"/>
        </w:rPr>
        <w:pict>
          <v:oval id="_x0000_s1062" style="position:absolute;margin-left:361.1pt;margin-top:26.5pt;width:76.05pt;height:24.5pt;z-index:251687936">
            <v:textbox>
              <w:txbxContent>
                <w:p w:rsidR="002E118B" w:rsidRDefault="002E118B">
                  <w:r>
                    <w:t>Book_ID</w:t>
                  </w:r>
                </w:p>
              </w:txbxContent>
            </v:textbox>
          </v:oval>
        </w:pict>
      </w:r>
      <w:r>
        <w:rPr>
          <w:b/>
          <w:noProof/>
          <w:color w:val="D34817" w:themeColor="accent1"/>
          <w:sz w:val="36"/>
          <w:szCs w:val="36"/>
          <w:lang w:eastAsia="en-US" w:bidi="ar-SA"/>
        </w:rPr>
        <w:pict>
          <v:shape id="_x0000_s1061" type="#_x0000_t32" style="position:absolute;margin-left:364.75pt;margin-top:11.6pt;width:82.85pt;height:0;z-index:251686912" o:connectortype="straight"/>
        </w:pict>
      </w:r>
      <w:r>
        <w:rPr>
          <w:b/>
          <w:noProof/>
          <w:color w:val="D34817" w:themeColor="accent1"/>
          <w:sz w:val="36"/>
          <w:szCs w:val="36"/>
          <w:lang w:eastAsia="en-US" w:bidi="ar-SA"/>
        </w:rPr>
        <w:pict>
          <v:rect id="_x0000_s1060" style="position:absolute;margin-left:447.6pt;margin-top:.7pt;width:48.9pt;height:25.8pt;z-index:251685888">
            <v:textbox style="mso-next-textbox:#_x0000_s1060">
              <w:txbxContent>
                <w:p w:rsidR="002E118B" w:rsidRPr="00374727" w:rsidRDefault="002E118B">
                  <w:pPr>
                    <w:rPr>
                      <w:sz w:val="24"/>
                      <w:szCs w:val="24"/>
                    </w:rPr>
                  </w:pPr>
                  <w:r w:rsidRPr="00374727">
                    <w:rPr>
                      <w:sz w:val="24"/>
                      <w:szCs w:val="24"/>
                    </w:rPr>
                    <w:t>Book</w:t>
                  </w:r>
                </w:p>
              </w:txbxContent>
            </v:textbox>
          </v:rect>
        </w:pict>
      </w:r>
      <w:r>
        <w:rPr>
          <w:b/>
          <w:noProof/>
          <w:color w:val="D34817" w:themeColor="accent1"/>
          <w:sz w:val="36"/>
          <w:szCs w:val="36"/>
          <w:lang w:eastAsia="en-US" w:bidi="ar-SA"/>
        </w:rPr>
        <w:pict>
          <v:shape id="_x0000_s1059" type="#_x0000_t32" style="position:absolute;margin-left:152.8pt;margin-top:9.55pt;width:117.55pt;height:2.05pt;flip:x;z-index:251684864" o:connectortype="straight"/>
        </w:pict>
      </w:r>
      <w:r>
        <w:rPr>
          <w:b/>
          <w:noProof/>
          <w:color w:val="D34817" w:themeColor="accent1"/>
          <w:sz w:val="36"/>
          <w:szCs w:val="36"/>
          <w:lang w:eastAsia="en-US" w:bidi="ar-SA"/>
        </w:rPr>
        <w:pict>
          <v:rect id="_x0000_s1039" style="position:absolute;margin-left:69.95pt;margin-top:.7pt;width:82.85pt;height:25.8pt;z-index:251667456">
            <v:textbox style="mso-next-textbox:#_x0000_s1039">
              <w:txbxContent>
                <w:p w:rsidR="002E118B" w:rsidRPr="00374727" w:rsidRDefault="002E118B" w:rsidP="00B10EE7">
                  <w:pPr>
                    <w:jc w:val="center"/>
                    <w:rPr>
                      <w:sz w:val="24"/>
                      <w:szCs w:val="24"/>
                    </w:rPr>
                  </w:pPr>
                  <w:r w:rsidRPr="00374727">
                    <w:rPr>
                      <w:sz w:val="24"/>
                      <w:szCs w:val="24"/>
                    </w:rPr>
                    <w:t>Account</w:t>
                  </w:r>
                </w:p>
              </w:txbxContent>
            </v:textbox>
          </v:rect>
        </w:pict>
      </w:r>
      <w:r w:rsidR="00013ED1">
        <w:rPr>
          <w:b/>
          <w:color w:val="D34817" w:themeColor="accent1"/>
          <w:sz w:val="36"/>
          <w:szCs w:val="36"/>
        </w:rPr>
        <w:br w:type="page"/>
      </w:r>
    </w:p>
    <w:p w:rsidR="00013ED1" w:rsidRPr="00967FF1" w:rsidRDefault="00013ED1" w:rsidP="00013ED1">
      <w:pPr>
        <w:spacing w:before="30" w:after="0"/>
        <w:rPr>
          <w:rFonts w:ascii="Arial" w:hAnsi="Arial" w:cs="Arial"/>
          <w:b/>
          <w:sz w:val="32"/>
          <w:szCs w:val="32"/>
        </w:rPr>
      </w:pPr>
      <w:r w:rsidRPr="00967FF1">
        <w:rPr>
          <w:rFonts w:ascii="Arial" w:hAnsi="Arial" w:cs="Arial"/>
          <w:b/>
          <w:sz w:val="32"/>
          <w:szCs w:val="32"/>
        </w:rPr>
        <w:lastRenderedPageBreak/>
        <w:t>2.2 Functional Requirements</w:t>
      </w:r>
    </w:p>
    <w:p w:rsidR="00013ED1" w:rsidRPr="00967FF1" w:rsidRDefault="00013ED1" w:rsidP="00013ED1">
      <w:pPr>
        <w:shd w:val="clear" w:color="auto" w:fill="FFFFFF"/>
        <w:spacing w:before="120" w:line="360" w:lineRule="auto"/>
        <w:jc w:val="both"/>
        <w:rPr>
          <w:rFonts w:ascii="Georgia" w:eastAsia="Times New Roman" w:hAnsi="Georgia"/>
          <w:sz w:val="27"/>
          <w:szCs w:val="27"/>
          <w:shd w:val="clear" w:color="auto" w:fill="FFFFFF"/>
        </w:rPr>
      </w:pPr>
      <w:r w:rsidRPr="00E149DC">
        <w:rPr>
          <w:rFonts w:ascii="Times New Roman" w:eastAsia="Times New Roman" w:hAnsi="Times New Roman"/>
          <w:sz w:val="24"/>
          <w:szCs w:val="24"/>
          <w:shd w:val="clear" w:color="auto" w:fill="FFFFFF"/>
        </w:rPr>
        <w:tab/>
      </w:r>
      <w:r w:rsidRPr="00967FF1">
        <w:rPr>
          <w:rFonts w:ascii="Georgia" w:hAnsi="Georgia"/>
          <w:color w:val="000000"/>
          <w:sz w:val="27"/>
          <w:szCs w:val="27"/>
          <w:shd w:val="clear" w:color="auto" w:fill="FFFFFF"/>
        </w:rPr>
        <w:t>Functional requirements of a software project that interpret the function of a part. It defines its functions, input and output. The typical functional requirements includes:</w:t>
      </w:r>
      <w:r w:rsidRPr="00967FF1">
        <w:rPr>
          <w:rFonts w:ascii="Georgia" w:eastAsia="Times New Roman" w:hAnsi="Georgia"/>
          <w:sz w:val="27"/>
          <w:szCs w:val="27"/>
          <w:shd w:val="clear" w:color="auto" w:fill="FFFFFF"/>
        </w:rPr>
        <w:t xml:space="preserve"> </w:t>
      </w:r>
    </w:p>
    <w:p w:rsidR="00013ED1" w:rsidRPr="00967FF1" w:rsidRDefault="00013ED1" w:rsidP="00013ED1">
      <w:pPr>
        <w:shd w:val="clear" w:color="auto" w:fill="FFFFFF"/>
        <w:spacing w:before="120"/>
        <w:rPr>
          <w:rFonts w:ascii="Georgia" w:eastAsia="Times New Roman" w:hAnsi="Georgia"/>
          <w:color w:val="FF0000"/>
          <w:sz w:val="27"/>
          <w:szCs w:val="27"/>
          <w:shd w:val="clear" w:color="auto" w:fill="FFFFFF"/>
        </w:rPr>
      </w:pPr>
      <w:r w:rsidRPr="00967FF1">
        <w:rPr>
          <w:rFonts w:ascii="Georgia" w:eastAsia="Times New Roman" w:hAnsi="Georgia"/>
          <w:color w:val="FF0000"/>
          <w:sz w:val="27"/>
          <w:szCs w:val="27"/>
          <w:shd w:val="clear" w:color="auto" w:fill="FFFFFF"/>
        </w:rPr>
        <w:t>Application contains 1 modules:</w:t>
      </w:r>
    </w:p>
    <w:p w:rsidR="00013ED1" w:rsidRPr="00967FF1" w:rsidRDefault="00013ED1" w:rsidP="00013ED1">
      <w:pPr>
        <w:pStyle w:val="ListParagraph"/>
        <w:numPr>
          <w:ilvl w:val="0"/>
          <w:numId w:val="21"/>
        </w:numPr>
        <w:shd w:val="clear" w:color="auto" w:fill="FFFFFF"/>
        <w:spacing w:before="120"/>
        <w:rPr>
          <w:rFonts w:ascii="Georgia" w:eastAsia="Times New Roman" w:hAnsi="Georgia"/>
          <w:color w:val="FF0000"/>
          <w:sz w:val="27"/>
          <w:szCs w:val="27"/>
          <w:shd w:val="clear" w:color="auto" w:fill="FFFFFF"/>
        </w:rPr>
      </w:pPr>
      <w:r w:rsidRPr="00967FF1">
        <w:rPr>
          <w:rFonts w:ascii="Georgia" w:eastAsia="Times New Roman" w:hAnsi="Georgia"/>
          <w:color w:val="FF0000"/>
          <w:sz w:val="27"/>
          <w:szCs w:val="27"/>
          <w:shd w:val="clear" w:color="auto" w:fill="FFFFFF"/>
        </w:rPr>
        <w:t>Admin module</w:t>
      </w:r>
    </w:p>
    <w:p w:rsidR="00013ED1" w:rsidRPr="00967FF1" w:rsidRDefault="00013ED1" w:rsidP="00013ED1">
      <w:pPr>
        <w:shd w:val="clear" w:color="auto" w:fill="FFFFFF"/>
        <w:spacing w:before="120"/>
        <w:rPr>
          <w:rFonts w:ascii="Georgia" w:eastAsia="Times New Roman" w:hAnsi="Georgia"/>
          <w:color w:val="FF0000"/>
          <w:sz w:val="27"/>
          <w:szCs w:val="27"/>
          <w:shd w:val="clear" w:color="auto" w:fill="FFFFFF"/>
        </w:rPr>
      </w:pPr>
      <w:r w:rsidRPr="00967FF1">
        <w:rPr>
          <w:rFonts w:ascii="Georgia" w:eastAsia="Times New Roman" w:hAnsi="Georgia"/>
          <w:color w:val="FF0000"/>
          <w:sz w:val="27"/>
          <w:szCs w:val="27"/>
          <w:shd w:val="clear" w:color="auto" w:fill="FFFFFF"/>
        </w:rPr>
        <w:t xml:space="preserve">       </w:t>
      </w:r>
    </w:p>
    <w:p w:rsidR="00013ED1" w:rsidRPr="00967FF1" w:rsidRDefault="00013ED1" w:rsidP="00013ED1">
      <w:pPr>
        <w:shd w:val="clear" w:color="auto" w:fill="FFFFFF"/>
        <w:spacing w:before="120"/>
        <w:rPr>
          <w:rFonts w:ascii="Georgia" w:eastAsia="Times New Roman" w:hAnsi="Georgia"/>
          <w:color w:val="FF0000"/>
          <w:sz w:val="27"/>
          <w:szCs w:val="27"/>
          <w:shd w:val="clear" w:color="auto" w:fill="FFFFFF"/>
        </w:rPr>
      </w:pPr>
      <w:r w:rsidRPr="00967FF1">
        <w:rPr>
          <w:rFonts w:ascii="Georgia" w:eastAsia="Times New Roman" w:hAnsi="Georgia"/>
          <w:color w:val="FF0000"/>
          <w:sz w:val="27"/>
          <w:szCs w:val="27"/>
          <w:shd w:val="clear" w:color="auto" w:fill="FFFFFF"/>
        </w:rPr>
        <w:t xml:space="preserve"> Librarian module</w:t>
      </w:r>
    </w:p>
    <w:p w:rsidR="00013ED1" w:rsidRPr="00967FF1" w:rsidRDefault="00013ED1" w:rsidP="00013ED1">
      <w:pPr>
        <w:pStyle w:val="ListParagraph"/>
        <w:numPr>
          <w:ilvl w:val="0"/>
          <w:numId w:val="19"/>
        </w:numPr>
        <w:shd w:val="clear" w:color="auto" w:fill="FFFFFF"/>
        <w:spacing w:before="120"/>
        <w:rPr>
          <w:rFonts w:ascii="Georgia" w:eastAsia="Times New Roman" w:hAnsi="Georgia"/>
          <w:color w:val="FF0000"/>
          <w:sz w:val="27"/>
          <w:szCs w:val="27"/>
          <w:shd w:val="clear" w:color="auto" w:fill="FFFFFF"/>
        </w:rPr>
      </w:pPr>
      <w:r w:rsidRPr="00967FF1">
        <w:rPr>
          <w:rFonts w:ascii="Georgia" w:eastAsia="Times New Roman" w:hAnsi="Georgia"/>
          <w:color w:val="FF0000"/>
          <w:sz w:val="27"/>
          <w:szCs w:val="27"/>
          <w:shd w:val="clear" w:color="auto" w:fill="FFFFFF"/>
        </w:rPr>
        <w:t>Librarian can able to add new Student.</w:t>
      </w:r>
    </w:p>
    <w:p w:rsidR="00013ED1" w:rsidRPr="00967FF1" w:rsidRDefault="00013ED1" w:rsidP="00013ED1">
      <w:pPr>
        <w:pStyle w:val="ListParagraph"/>
        <w:numPr>
          <w:ilvl w:val="0"/>
          <w:numId w:val="20"/>
        </w:numPr>
        <w:shd w:val="clear" w:color="auto" w:fill="FFFFFF"/>
        <w:spacing w:before="120"/>
        <w:rPr>
          <w:rFonts w:ascii="Georgia" w:eastAsia="Times New Roman" w:hAnsi="Georgia"/>
          <w:color w:val="FF0000"/>
          <w:sz w:val="27"/>
          <w:szCs w:val="27"/>
          <w:shd w:val="clear" w:color="auto" w:fill="FFFFFF"/>
        </w:rPr>
      </w:pPr>
      <w:r w:rsidRPr="00967FF1">
        <w:rPr>
          <w:rFonts w:ascii="Georgia" w:eastAsia="Times New Roman" w:hAnsi="Georgia"/>
          <w:color w:val="FF0000"/>
          <w:sz w:val="27"/>
          <w:szCs w:val="27"/>
          <w:shd w:val="clear" w:color="auto" w:fill="FFFFFF"/>
        </w:rPr>
        <w:t>Librarian can able to add New Books.</w:t>
      </w:r>
    </w:p>
    <w:p w:rsidR="00013ED1" w:rsidRPr="00967FF1" w:rsidRDefault="00013ED1" w:rsidP="00013ED1">
      <w:pPr>
        <w:pStyle w:val="ListParagraph"/>
        <w:numPr>
          <w:ilvl w:val="0"/>
          <w:numId w:val="20"/>
        </w:numPr>
        <w:shd w:val="clear" w:color="auto" w:fill="FFFFFF"/>
        <w:spacing w:before="120"/>
        <w:rPr>
          <w:rFonts w:ascii="Georgia" w:eastAsia="Times New Roman" w:hAnsi="Georgia"/>
          <w:color w:val="FF0000"/>
          <w:sz w:val="27"/>
          <w:szCs w:val="27"/>
          <w:shd w:val="clear" w:color="auto" w:fill="FFFFFF"/>
        </w:rPr>
      </w:pPr>
      <w:r w:rsidRPr="00967FF1">
        <w:rPr>
          <w:rFonts w:ascii="Georgia" w:eastAsia="Times New Roman" w:hAnsi="Georgia"/>
          <w:color w:val="FF0000"/>
          <w:sz w:val="27"/>
          <w:szCs w:val="27"/>
          <w:shd w:val="clear" w:color="auto" w:fill="FFFFFF"/>
        </w:rPr>
        <w:t>Librarian can able to see the Statistics.</w:t>
      </w:r>
    </w:p>
    <w:p w:rsidR="00013ED1" w:rsidRPr="00967FF1" w:rsidRDefault="00013ED1" w:rsidP="00013ED1">
      <w:pPr>
        <w:pStyle w:val="ListParagraph"/>
        <w:numPr>
          <w:ilvl w:val="0"/>
          <w:numId w:val="20"/>
        </w:numPr>
        <w:shd w:val="clear" w:color="auto" w:fill="FFFFFF"/>
        <w:spacing w:before="120"/>
        <w:rPr>
          <w:rFonts w:ascii="Georgia" w:eastAsia="Times New Roman" w:hAnsi="Georgia"/>
          <w:color w:val="FF0000"/>
          <w:sz w:val="27"/>
          <w:szCs w:val="27"/>
          <w:shd w:val="clear" w:color="auto" w:fill="FFFFFF"/>
        </w:rPr>
      </w:pPr>
      <w:r w:rsidRPr="00967FF1">
        <w:rPr>
          <w:rFonts w:ascii="Georgia" w:eastAsia="Times New Roman" w:hAnsi="Georgia"/>
          <w:color w:val="FF0000"/>
          <w:sz w:val="27"/>
          <w:szCs w:val="27"/>
          <w:shd w:val="clear" w:color="auto" w:fill="FFFFFF"/>
        </w:rPr>
        <w:t>Librarian can able to issue Book.</w:t>
      </w:r>
    </w:p>
    <w:p w:rsidR="00013ED1" w:rsidRPr="00967FF1" w:rsidRDefault="00013ED1" w:rsidP="00013ED1">
      <w:pPr>
        <w:pStyle w:val="ListParagraph"/>
        <w:numPr>
          <w:ilvl w:val="0"/>
          <w:numId w:val="20"/>
        </w:numPr>
        <w:shd w:val="clear" w:color="auto" w:fill="FFFFFF"/>
        <w:spacing w:before="120"/>
        <w:rPr>
          <w:rFonts w:ascii="Georgia" w:eastAsia="Times New Roman" w:hAnsi="Georgia"/>
          <w:color w:val="FF0000"/>
          <w:sz w:val="27"/>
          <w:szCs w:val="27"/>
          <w:shd w:val="clear" w:color="auto" w:fill="FFFFFF"/>
        </w:rPr>
      </w:pPr>
      <w:r w:rsidRPr="00967FF1">
        <w:rPr>
          <w:rFonts w:ascii="Georgia" w:eastAsia="Times New Roman" w:hAnsi="Georgia"/>
          <w:color w:val="FF0000"/>
          <w:sz w:val="27"/>
          <w:szCs w:val="27"/>
          <w:shd w:val="clear" w:color="auto" w:fill="FFFFFF"/>
        </w:rPr>
        <w:t>Librarian can able to get back the issued Books.</w:t>
      </w:r>
    </w:p>
    <w:p w:rsidR="00967FF1" w:rsidRPr="00967FF1" w:rsidRDefault="00967FF1" w:rsidP="00967FF1">
      <w:pPr>
        <w:shd w:val="clear" w:color="auto" w:fill="FFFFFF"/>
        <w:spacing w:before="120"/>
        <w:rPr>
          <w:rFonts w:ascii="Arial" w:eastAsia="Times New Roman" w:hAnsi="Arial" w:cs="Arial"/>
          <w:b/>
          <w:sz w:val="32"/>
          <w:szCs w:val="32"/>
          <w:shd w:val="clear" w:color="auto" w:fill="FFFFFF"/>
        </w:rPr>
      </w:pPr>
      <w:r w:rsidRPr="00967FF1">
        <w:rPr>
          <w:rFonts w:ascii="Arial" w:eastAsia="Times New Roman" w:hAnsi="Arial" w:cs="Arial"/>
          <w:b/>
          <w:sz w:val="32"/>
          <w:szCs w:val="32"/>
          <w:shd w:val="clear" w:color="auto" w:fill="FFFFFF"/>
        </w:rPr>
        <w:t>2.3 Non- Functional Requirements</w:t>
      </w:r>
    </w:p>
    <w:p w:rsidR="00967FF1" w:rsidRPr="00967FF1" w:rsidRDefault="00967FF1" w:rsidP="00967FF1">
      <w:pPr>
        <w:shd w:val="clear" w:color="auto" w:fill="FFFFFF"/>
        <w:spacing w:before="120" w:line="360" w:lineRule="auto"/>
        <w:ind w:firstLine="360"/>
        <w:jc w:val="both"/>
        <w:rPr>
          <w:rFonts w:ascii="Georgia" w:eastAsia="Times New Roman" w:hAnsi="Georgia"/>
          <w:sz w:val="27"/>
          <w:szCs w:val="27"/>
          <w:shd w:val="clear" w:color="auto" w:fill="FFFFFF"/>
        </w:rPr>
      </w:pPr>
      <w:r w:rsidRPr="00967FF1">
        <w:rPr>
          <w:rFonts w:ascii="Georgia" w:eastAsia="Times New Roman" w:hAnsi="Georgia"/>
          <w:sz w:val="27"/>
          <w:szCs w:val="27"/>
          <w:shd w:val="clear" w:color="auto" w:fill="FFFFFF"/>
        </w:rPr>
        <w:t xml:space="preserve">Non-functional requirements it </w:t>
      </w:r>
      <w:r w:rsidRPr="00967FF1">
        <w:rPr>
          <w:rFonts w:ascii="Georgia" w:eastAsia="Times New Roman" w:hAnsi="Georgia"/>
          <w:color w:val="222222"/>
          <w:sz w:val="27"/>
          <w:szCs w:val="27"/>
          <w:shd w:val="clear" w:color="auto" w:fill="FFFFFF"/>
        </w:rPr>
        <w:t>specifies</w:t>
      </w:r>
      <w:r w:rsidRPr="00967FF1">
        <w:rPr>
          <w:rFonts w:ascii="Georgia" w:eastAsia="Times New Roman" w:hAnsi="Georgia"/>
          <w:sz w:val="27"/>
          <w:szCs w:val="27"/>
          <w:shd w:val="clear" w:color="auto" w:fill="FFFFFF"/>
        </w:rPr>
        <w:t xml:space="preserve"> the canon of the articular process not the particular judgment of the system and particular behavior of the process. Non-functional requirements define how the system work.</w:t>
      </w:r>
    </w:p>
    <w:p w:rsidR="00967FF1" w:rsidRPr="00967FF1" w:rsidRDefault="00967FF1" w:rsidP="00967FF1">
      <w:pPr>
        <w:numPr>
          <w:ilvl w:val="0"/>
          <w:numId w:val="22"/>
        </w:numPr>
        <w:shd w:val="clear" w:color="auto" w:fill="FFFFFF"/>
        <w:spacing w:before="120" w:after="120" w:line="360" w:lineRule="auto"/>
        <w:jc w:val="both"/>
        <w:rPr>
          <w:rFonts w:ascii="Georgia" w:eastAsia="Times New Roman" w:hAnsi="Georgia"/>
          <w:color w:val="FF0000"/>
          <w:sz w:val="27"/>
          <w:szCs w:val="27"/>
          <w:shd w:val="clear" w:color="auto" w:fill="FFFFFF"/>
        </w:rPr>
      </w:pPr>
      <w:r w:rsidRPr="00967FF1">
        <w:rPr>
          <w:rFonts w:ascii="Georgia" w:eastAsia="Times New Roman" w:hAnsi="Georgia"/>
          <w:color w:val="FF0000"/>
          <w:sz w:val="27"/>
          <w:szCs w:val="27"/>
          <w:shd w:val="clear" w:color="auto" w:fill="FFFFFF"/>
        </w:rPr>
        <w:t>This application is developed to make Library operation easier to Librarians so that it will save the time.</w:t>
      </w:r>
    </w:p>
    <w:p w:rsidR="00967FF1" w:rsidRPr="00967FF1" w:rsidRDefault="00967FF1" w:rsidP="00967FF1">
      <w:pPr>
        <w:numPr>
          <w:ilvl w:val="0"/>
          <w:numId w:val="22"/>
        </w:numPr>
        <w:shd w:val="clear" w:color="auto" w:fill="FFFFFF"/>
        <w:spacing w:before="120" w:after="120" w:line="360" w:lineRule="auto"/>
        <w:jc w:val="both"/>
        <w:rPr>
          <w:rFonts w:ascii="Georgia" w:eastAsia="Times New Roman" w:hAnsi="Georgia"/>
          <w:color w:val="FF0000"/>
          <w:sz w:val="27"/>
          <w:szCs w:val="27"/>
          <w:shd w:val="clear" w:color="auto" w:fill="FFFFFF"/>
        </w:rPr>
      </w:pPr>
      <w:r w:rsidRPr="00967FF1">
        <w:rPr>
          <w:rFonts w:ascii="Georgia" w:eastAsia="Times New Roman" w:hAnsi="Georgia"/>
          <w:color w:val="FF0000"/>
          <w:sz w:val="27"/>
          <w:szCs w:val="27"/>
          <w:shd w:val="clear" w:color="auto" w:fill="FFFFFF"/>
        </w:rPr>
        <w:t>This application work efficiently it works on all logical paths and independently</w:t>
      </w:r>
    </w:p>
    <w:p w:rsidR="00967FF1" w:rsidRPr="00967FF1" w:rsidRDefault="00967FF1" w:rsidP="00967FF1">
      <w:pPr>
        <w:numPr>
          <w:ilvl w:val="0"/>
          <w:numId w:val="22"/>
        </w:numPr>
        <w:shd w:val="clear" w:color="auto" w:fill="FFFFFF"/>
        <w:spacing w:before="120" w:after="120" w:line="360" w:lineRule="auto"/>
        <w:jc w:val="both"/>
        <w:rPr>
          <w:rFonts w:ascii="Georgia" w:eastAsia="Times New Roman" w:hAnsi="Georgia"/>
          <w:color w:val="FF0000"/>
          <w:sz w:val="27"/>
          <w:szCs w:val="27"/>
          <w:shd w:val="clear" w:color="auto" w:fill="FFFFFF"/>
        </w:rPr>
      </w:pPr>
      <w:r w:rsidRPr="00967FF1">
        <w:rPr>
          <w:rFonts w:ascii="Georgia" w:eastAsia="Times New Roman" w:hAnsi="Georgia"/>
          <w:color w:val="FF0000"/>
          <w:sz w:val="27"/>
          <w:szCs w:val="27"/>
          <w:shd w:val="clear" w:color="auto" w:fill="FFFFFF"/>
        </w:rPr>
        <w:t>.This application is available during all the tim.</w:t>
      </w:r>
    </w:p>
    <w:p w:rsidR="00967FF1" w:rsidRPr="00967FF1" w:rsidRDefault="00967FF1" w:rsidP="00967FF1">
      <w:pPr>
        <w:numPr>
          <w:ilvl w:val="0"/>
          <w:numId w:val="22"/>
        </w:numPr>
        <w:shd w:val="clear" w:color="auto" w:fill="FFFFFF"/>
        <w:spacing w:before="120" w:after="120" w:line="360" w:lineRule="auto"/>
        <w:jc w:val="both"/>
        <w:rPr>
          <w:rFonts w:ascii="Georgia" w:eastAsia="Times New Roman" w:hAnsi="Georgia"/>
          <w:color w:val="FF0000"/>
          <w:sz w:val="27"/>
          <w:szCs w:val="27"/>
          <w:shd w:val="clear" w:color="auto" w:fill="FFFFFF"/>
        </w:rPr>
      </w:pPr>
      <w:r w:rsidRPr="00967FF1">
        <w:rPr>
          <w:rFonts w:ascii="Georgia" w:eastAsia="Times New Roman" w:hAnsi="Georgia"/>
          <w:color w:val="FF0000"/>
          <w:sz w:val="27"/>
          <w:szCs w:val="27"/>
          <w:shd w:val="clear" w:color="auto" w:fill="FFFFFF"/>
        </w:rPr>
        <w:t>This application reduces all the complexity during issuing and Returning.</w:t>
      </w:r>
    </w:p>
    <w:p w:rsidR="00967FF1" w:rsidRPr="00967FF1" w:rsidRDefault="00967FF1" w:rsidP="00967FF1">
      <w:pPr>
        <w:shd w:val="clear" w:color="auto" w:fill="FFFFFF"/>
        <w:spacing w:before="120" w:after="120" w:line="360" w:lineRule="auto"/>
        <w:ind w:left="720"/>
        <w:jc w:val="both"/>
        <w:rPr>
          <w:rFonts w:ascii="Georgia" w:eastAsia="Times New Roman" w:hAnsi="Georgia"/>
          <w:color w:val="FF0000"/>
          <w:sz w:val="27"/>
          <w:szCs w:val="27"/>
          <w:shd w:val="clear" w:color="auto" w:fill="FFFFFF"/>
        </w:rPr>
      </w:pPr>
      <w:r w:rsidRPr="00967FF1">
        <w:rPr>
          <w:rFonts w:ascii="Georgia" w:eastAsia="Times New Roman" w:hAnsi="Georgia"/>
          <w:color w:val="FF0000"/>
          <w:sz w:val="27"/>
          <w:szCs w:val="27"/>
          <w:shd w:val="clear" w:color="auto" w:fill="FFFFFF"/>
        </w:rPr>
        <w:lastRenderedPageBreak/>
        <w:t>.</w:t>
      </w:r>
    </w:p>
    <w:p w:rsidR="00967FF1" w:rsidRPr="00967FF1" w:rsidRDefault="00967FF1" w:rsidP="00967FF1">
      <w:pPr>
        <w:numPr>
          <w:ilvl w:val="0"/>
          <w:numId w:val="22"/>
        </w:numPr>
        <w:shd w:val="clear" w:color="auto" w:fill="FFFFFF"/>
        <w:spacing w:before="120" w:after="120" w:line="360" w:lineRule="auto"/>
        <w:jc w:val="both"/>
        <w:rPr>
          <w:rFonts w:ascii="Georgia" w:eastAsia="Times New Roman" w:hAnsi="Georgia"/>
          <w:color w:val="FF0000"/>
          <w:sz w:val="27"/>
          <w:szCs w:val="27"/>
          <w:shd w:val="clear" w:color="auto" w:fill="FFFFFF"/>
        </w:rPr>
      </w:pPr>
      <w:r w:rsidRPr="00967FF1">
        <w:rPr>
          <w:rFonts w:ascii="Georgia" w:eastAsia="Times New Roman" w:hAnsi="Georgia"/>
          <w:color w:val="FF0000"/>
          <w:sz w:val="27"/>
          <w:szCs w:val="27"/>
          <w:shd w:val="clear" w:color="auto" w:fill="FFFFFF"/>
        </w:rPr>
        <w:t>Using of application is secure, because it display appropriate information about the Book,Student Details</w:t>
      </w:r>
    </w:p>
    <w:p w:rsidR="00967FF1" w:rsidRPr="00967FF1" w:rsidRDefault="00967FF1" w:rsidP="00967FF1">
      <w:pPr>
        <w:numPr>
          <w:ilvl w:val="0"/>
          <w:numId w:val="22"/>
        </w:numPr>
        <w:shd w:val="clear" w:color="auto" w:fill="FFFFFF"/>
        <w:spacing w:before="120" w:after="120" w:line="360" w:lineRule="auto"/>
        <w:jc w:val="both"/>
        <w:rPr>
          <w:rFonts w:ascii="Georgia" w:eastAsia="Times New Roman" w:hAnsi="Georgia"/>
          <w:color w:val="FF0000"/>
          <w:sz w:val="27"/>
          <w:szCs w:val="27"/>
          <w:shd w:val="clear" w:color="auto" w:fill="FFFFFF"/>
        </w:rPr>
      </w:pPr>
      <w:r w:rsidRPr="00967FF1">
        <w:rPr>
          <w:rFonts w:ascii="Georgia" w:eastAsia="Times New Roman" w:hAnsi="Georgia"/>
          <w:bCs/>
          <w:color w:val="FF0000"/>
          <w:sz w:val="27"/>
          <w:szCs w:val="27"/>
        </w:rPr>
        <w:t>The system should capable to enhance with further technology in future to improve its features compared to the existing system such as QR Scanner etc.</w:t>
      </w:r>
    </w:p>
    <w:p w:rsidR="00967FF1" w:rsidRPr="00967FF1" w:rsidRDefault="00967FF1" w:rsidP="00967FF1">
      <w:pPr>
        <w:numPr>
          <w:ilvl w:val="0"/>
          <w:numId w:val="22"/>
        </w:numPr>
        <w:shd w:val="clear" w:color="auto" w:fill="FFFFFF"/>
        <w:spacing w:before="120" w:after="120" w:line="360" w:lineRule="auto"/>
        <w:jc w:val="both"/>
        <w:rPr>
          <w:rFonts w:ascii="Georgia" w:eastAsia="Times New Roman" w:hAnsi="Georgia"/>
          <w:color w:val="FF0000"/>
          <w:sz w:val="27"/>
          <w:szCs w:val="27"/>
          <w:shd w:val="clear" w:color="auto" w:fill="FFFFFF"/>
        </w:rPr>
      </w:pPr>
      <w:r w:rsidRPr="00967FF1">
        <w:rPr>
          <w:rFonts w:ascii="Georgia" w:eastAsia="Times New Roman" w:hAnsi="Georgia"/>
          <w:color w:val="FF0000"/>
          <w:sz w:val="27"/>
          <w:szCs w:val="27"/>
          <w:shd w:val="clear" w:color="auto" w:fill="FFFFFF"/>
        </w:rPr>
        <w:t>The system should be reliable and it should be related in all the condition and it should be recoverable in all the situation or condition if error occurs.</w:t>
      </w:r>
    </w:p>
    <w:p w:rsidR="00E007AC" w:rsidRDefault="00E007AC" w:rsidP="00E007AC">
      <w:pPr>
        <w:rPr>
          <w:rFonts w:ascii="Georgia" w:eastAsia="Calibri" w:hAnsi="Georgia"/>
          <w:b/>
          <w:color w:val="auto"/>
          <w:sz w:val="28"/>
          <w:szCs w:val="28"/>
          <w:lang w:eastAsia="en-US" w:bidi="ar-SA"/>
        </w:rPr>
      </w:pPr>
    </w:p>
    <w:p w:rsidR="00967FF1" w:rsidRPr="00E007AC" w:rsidRDefault="00E007AC" w:rsidP="00E007AC">
      <w:pPr>
        <w:rPr>
          <w:rFonts w:ascii="Arial" w:hAnsi="Arial" w:cs="Arial"/>
          <w:b/>
          <w:sz w:val="32"/>
          <w:szCs w:val="32"/>
        </w:rPr>
      </w:pPr>
      <w:r w:rsidRPr="00E007AC">
        <w:rPr>
          <w:rFonts w:ascii="Arial" w:hAnsi="Arial" w:cs="Arial"/>
          <w:b/>
          <w:sz w:val="32"/>
          <w:szCs w:val="32"/>
        </w:rPr>
        <w:t>2.4</w:t>
      </w:r>
      <w:r w:rsidR="00967FF1" w:rsidRPr="00E007AC">
        <w:rPr>
          <w:rFonts w:ascii="Arial" w:hAnsi="Arial" w:cs="Arial"/>
          <w:b/>
          <w:sz w:val="32"/>
          <w:szCs w:val="32"/>
        </w:rPr>
        <w:t xml:space="preserve"> Use Case Diagram</w:t>
      </w:r>
    </w:p>
    <w:p w:rsidR="00AC1DBC" w:rsidRDefault="00D22705" w:rsidP="00967FF1">
      <w:pPr>
        <w:rPr>
          <w:rFonts w:ascii="Georgia" w:hAnsi="Georgia"/>
          <w:noProof/>
          <w:sz w:val="27"/>
          <w:szCs w:val="27"/>
        </w:rPr>
      </w:pPr>
      <w:r>
        <w:rPr>
          <w:rFonts w:ascii="Georgia" w:hAnsi="Georgia"/>
          <w:noProof/>
          <w:sz w:val="27"/>
          <w:szCs w:val="27"/>
          <w:lang w:eastAsia="en-US" w:bidi="ar-SA"/>
        </w:rPr>
        <w:pict>
          <v:oval id="Oval 11" o:spid="_x0000_s1030" style="position:absolute;margin-left:270.75pt;margin-top:95.35pt;width:161.25pt;height:51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" fillcolor="window" strokecolor="windowText" strokeweight=".25pt">
            <v:textbox style="mso-next-textbox:#Oval 11">
              <w:txbxContent>
                <w:p w:rsidR="002E118B" w:rsidRPr="00B67256" w:rsidRDefault="002E118B" w:rsidP="00E007AC">
                  <w:pPr>
                    <w:pStyle w:val="NormalWeb"/>
                    <w:spacing w:before="0" w:beforeAutospacing="0" w:after="0" w:afterAutospacing="0"/>
                    <w:jc w:val="center"/>
                  </w:pPr>
                  <w:r>
                    <w:rPr>
                      <w:color w:val="000000"/>
                      <w:kern w:val="24"/>
                    </w:rPr>
                    <w:t>Insert New Student</w:t>
                  </w:r>
                </w:p>
              </w:txbxContent>
            </v:textbox>
          </v:oval>
        </w:pict>
      </w:r>
      <w:r w:rsidR="00967FF1" w:rsidRPr="00967FF1">
        <w:rPr>
          <w:rFonts w:ascii="Times New Roman" w:hAnsi="Times New Roman"/>
          <w:b/>
          <w:sz w:val="28"/>
          <w:szCs w:val="28"/>
        </w:rPr>
        <w:tab/>
      </w:r>
      <w:r w:rsidR="00967FF1" w:rsidRPr="00967FF1">
        <w:rPr>
          <w:rFonts w:ascii="Times New Roman" w:hAnsi="Times New Roman"/>
          <w:b/>
          <w:sz w:val="28"/>
          <w:szCs w:val="28"/>
        </w:rPr>
        <w:tab/>
      </w:r>
      <w:r w:rsidR="00967FF1" w:rsidRPr="00967FF1">
        <w:rPr>
          <w:rFonts w:ascii="Georgia" w:hAnsi="Georgia"/>
          <w:sz w:val="27"/>
          <w:szCs w:val="27"/>
        </w:rPr>
        <w:t>The use case diagrams usually refer to behavioral diagrams helps people to understand the interaction between user and system. Use case diagram identify different users of the system.</w:t>
      </w:r>
      <w:r w:rsidR="00967FF1" w:rsidRPr="00967FF1">
        <w:rPr>
          <w:rFonts w:ascii="Georgia" w:hAnsi="Georgia"/>
          <w:noProof/>
          <w:sz w:val="27"/>
          <w:szCs w:val="27"/>
        </w:rPr>
        <w:t>It is used to define some set of actions, which is called as use cases.Actors are the result of some valuable use cases.Use case figures are also called as unified modeling language</w:t>
      </w:r>
    </w:p>
    <w:p w:rsidR="00E007AC" w:rsidRDefault="00E007AC" w:rsidP="00967FF1">
      <w:pPr>
        <w:rPr>
          <w:rFonts w:ascii="Georgia" w:hAnsi="Georgia"/>
          <w:b/>
          <w:color w:val="D34817" w:themeColor="accent1"/>
          <w:sz w:val="27"/>
          <w:szCs w:val="27"/>
        </w:rPr>
      </w:pPr>
    </w:p>
    <w:p w:rsidR="00E007AC" w:rsidRPr="00E007AC" w:rsidRDefault="00D22705" w:rsidP="00E007AC">
      <w:pPr>
        <w:rPr>
          <w:rFonts w:ascii="Georgia" w:hAnsi="Georgia"/>
          <w:sz w:val="27"/>
          <w:szCs w:val="27"/>
        </w:rPr>
      </w:pPr>
      <w:r>
        <w:rPr>
          <w:rFonts w:ascii="Georgia" w:hAnsi="Georgia"/>
          <w:noProof/>
          <w:sz w:val="27"/>
          <w:szCs w:val="27"/>
          <w:lang w:eastAsia="en-US" w:bidi="ar-SA"/>
        </w:rPr>
        <w:pict>
          <v:shape id="_x0000_s1035" type="#_x0000_t32" style="position:absolute;margin-left:62.25pt;margin-top:4.35pt;width:208.5pt;height:77.25pt;flip:y;z-index:251663360" o:connectortype="straight">
            <v:stroke endarrow="block"/>
          </v:shape>
        </w:pict>
      </w:r>
    </w:p>
    <w:p w:rsidR="00E007AC" w:rsidRPr="00E007AC" w:rsidRDefault="00D22705" w:rsidP="00E007AC">
      <w:pPr>
        <w:rPr>
          <w:rFonts w:ascii="Georgia" w:hAnsi="Georgia"/>
          <w:sz w:val="27"/>
          <w:szCs w:val="27"/>
        </w:rPr>
      </w:pPr>
      <w:r>
        <w:rPr>
          <w:rFonts w:ascii="Georgia" w:hAnsi="Georgia"/>
          <w:noProof/>
          <w:sz w:val="27"/>
          <w:szCs w:val="27"/>
          <w:lang w:eastAsia="en-US" w:bidi="ar-SA"/>
        </w:rPr>
        <w:pict>
          <v:oval id="Oval 12" o:spid="_x0000_s1031" style="position:absolute;margin-left:270.75pt;margin-top:13.85pt;width:157.5pt;height:49.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" fillcolor="window" strokecolor="windowText" strokeweight=".25pt">
            <v:textbox style="mso-next-textbox:#Oval 12">
              <w:txbxContent>
                <w:p w:rsidR="002E118B" w:rsidRPr="00B67256" w:rsidRDefault="002E118B" w:rsidP="00E007AC">
                  <w:pPr>
                    <w:pStyle w:val="NormalWeb"/>
                    <w:spacing w:before="0" w:beforeAutospacing="0" w:after="0" w:afterAutospacing="0"/>
                    <w:jc w:val="center"/>
                  </w:pPr>
                  <w:r>
                    <w:rPr>
                      <w:color w:val="000000"/>
                      <w:kern w:val="24"/>
                    </w:rPr>
                    <w:t>Insert New Book</w:t>
                  </w:r>
                </w:p>
              </w:txbxContent>
            </v:textbox>
          </v:oval>
        </w:pict>
      </w:r>
    </w:p>
    <w:p w:rsidR="00E007AC" w:rsidRPr="00E007AC" w:rsidRDefault="00D22705" w:rsidP="00E007AC">
      <w:pPr>
        <w:tabs>
          <w:tab w:val="left" w:pos="7500"/>
        </w:tabs>
        <w:rPr>
          <w:rFonts w:ascii="Georgia" w:hAnsi="Georgia"/>
          <w:sz w:val="27"/>
          <w:szCs w:val="27"/>
        </w:rPr>
      </w:pPr>
      <w:r>
        <w:rPr>
          <w:rFonts w:ascii="Georgia" w:hAnsi="Georgia"/>
          <w:noProof/>
          <w:sz w:val="27"/>
          <w:szCs w:val="27"/>
          <w:lang w:eastAsia="en-US" w:bidi="ar-SA"/>
        </w:rPr>
        <w:pict>
          <v:oval id="Oval 13" o:spid="_x0000_s1032" style="position:absolute;margin-left:279.6pt;margin-top:53.05pt;width:168.75pt;height:4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" fillcolor="window" strokecolor="windowText" strokeweight=".25pt">
            <v:textbox style="mso-next-textbox:#Oval 13">
              <w:txbxContent>
                <w:p w:rsidR="002E118B" w:rsidRPr="003D25F3" w:rsidRDefault="002E118B" w:rsidP="00E007AC">
                  <w:pPr>
                    <w:pStyle w:val="NormalWeb"/>
                    <w:spacing w:before="0" w:beforeAutospacing="0" w:after="0" w:afterAutospacing="0"/>
                    <w:jc w:val="center"/>
                  </w:pPr>
                  <w:r>
                    <w:rPr>
                      <w:color w:val="000000"/>
                      <w:kern w:val="24"/>
                    </w:rPr>
                    <w:t>Issue and Take back Books</w:t>
                  </w:r>
                </w:p>
              </w:txbxContent>
            </v:textbox>
          </v:oval>
        </w:pict>
      </w:r>
      <w:r>
        <w:rPr>
          <w:rFonts w:ascii="Georgia" w:hAnsi="Georgia"/>
          <w:noProof/>
          <w:sz w:val="27"/>
          <w:szCs w:val="27"/>
          <w:lang w:eastAsia="en-US" w:bidi="ar-SA"/>
        </w:rPr>
        <w:pict>
          <v:shape id="_x0000_s1037" type="#_x0000_t32" style="position:absolute;margin-left:71.1pt;margin-top:30.3pt;width:208.5pt;height:44.25pt;z-index:251665408" o:connectortype="straight">
            <v:stroke endarrow="block"/>
          </v:shape>
        </w:pict>
      </w:r>
      <w:r w:rsidR="00502215" w:rsidRPr="00502215">
        <w:rPr>
          <w:rFonts w:ascii="Georgia" w:hAnsi="Georgia"/>
          <w:noProof/>
          <w:sz w:val="27"/>
          <w:szCs w:val="27"/>
          <w:lang w:eastAsia="en-US" w:bidi="ar-SA"/>
        </w:rPr>
        <w:drawing>
          <wp:inline distT="0" distB="0" distL="0" distR="0">
            <wp:extent cx="817712" cy="709712"/>
            <wp:effectExtent l="19050" t="0" r="1438"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cstate="print"/>
                    <a:srcRect/>
                    <a:stretch>
                      <a:fillRect/>
                    </a:stretch>
                  </pic:blipFill>
                  <pic:spPr bwMode="auto">
                    <a:xfrm flipH="1">
                      <a:off x="0" y="0"/>
                      <a:ext cx="819463" cy="711231"/>
                    </a:xfrm>
                    <a:prstGeom prst="rect">
                      <a:avLst/>
                    </a:prstGeom>
                    <a:noFill/>
                    <a:ln w="9525">
                      <a:noFill/>
                      <a:miter lim="800000"/>
                      <a:headEnd/>
                      <a:tailEnd/>
                    </a:ln>
                  </pic:spPr>
                </pic:pic>
              </a:graphicData>
            </a:graphic>
          </wp:inline>
        </w:drawing>
      </w:r>
      <w:r>
        <w:rPr>
          <w:rFonts w:ascii="Georgia" w:hAnsi="Georgia"/>
          <w:noProof/>
          <w:sz w:val="27"/>
          <w:szCs w:val="27"/>
          <w:lang w:eastAsia="en-US" w:bidi="ar-SA"/>
        </w:rPr>
        <w:pict>
          <v:shape id="_x0000_s1038" type="#_x0000_t32" style="position:absolute;margin-left:54.75pt;margin-top:24.8pt;width:212.25pt;height:109.5pt;z-index:251666432;mso-position-horizontal-relative:text;mso-position-vertical-relative:text" o:connectortype="straight">
            <v:stroke endarrow="block"/>
          </v:shape>
        </w:pict>
      </w:r>
      <w:r>
        <w:rPr>
          <w:rFonts w:ascii="Georgia" w:hAnsi="Georgia"/>
          <w:noProof/>
          <w:sz w:val="27"/>
          <w:szCs w:val="27"/>
          <w:lang w:eastAsia="en-US" w:bidi="ar-SA"/>
        </w:rPr>
        <w:pict>
          <v:shape id="_x0000_s1036" type="#_x0000_t32" style="position:absolute;margin-left:58.5pt;margin-top:14.55pt;width:212.25pt;height:15.75pt;flip:y;z-index:251664384;mso-position-horizontal-relative:text;mso-position-vertical-relative:text" o:connectortype="straight">
            <v:stroke endarrow="block"/>
          </v:shape>
        </w:pict>
      </w:r>
      <w:r w:rsidR="00E007AC">
        <w:rPr>
          <w:rFonts w:ascii="Georgia" w:hAnsi="Georgia"/>
          <w:sz w:val="27"/>
          <w:szCs w:val="27"/>
        </w:rPr>
        <w:tab/>
      </w:r>
    </w:p>
    <w:p w:rsidR="00E007AC" w:rsidRDefault="00D22705" w:rsidP="00E007AC">
      <w:pPr>
        <w:rPr>
          <w:rFonts w:ascii="Georgia" w:hAnsi="Georgia"/>
          <w:sz w:val="27"/>
          <w:szCs w:val="27"/>
        </w:rPr>
      </w:pPr>
      <w:r>
        <w:rPr>
          <w:rFonts w:ascii="Georgia" w:hAnsi="Georgia"/>
          <w:noProof/>
          <w:sz w:val="27"/>
          <w:szCs w:val="27"/>
          <w:lang w:eastAsia="en-US" w:bidi="ar-SA"/>
        </w:rPr>
        <w:pict>
          <v:oval id="_x0000_s1033" style="position:absolute;margin-left:270.75pt;margin-top:42.3pt;width:161.25pt;height:51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" fillcolor="window" strokecolor="windowText" strokeweight=".25pt">
            <v:textbox style="mso-next-textbox:#_x0000_s1033">
              <w:txbxContent>
                <w:p w:rsidR="002E118B" w:rsidRPr="00B67256" w:rsidRDefault="002E118B" w:rsidP="00E007AC">
                  <w:pPr>
                    <w:pStyle w:val="NormalWeb"/>
                    <w:spacing w:before="0" w:beforeAutospacing="0" w:after="0" w:afterAutospacing="0"/>
                    <w:jc w:val="center"/>
                  </w:pPr>
                  <w:r>
                    <w:rPr>
                      <w:color w:val="000000"/>
                      <w:kern w:val="24"/>
                    </w:rPr>
                    <w:t>Checking Statistics</w:t>
                  </w:r>
                </w:p>
              </w:txbxContent>
            </v:textbox>
          </v:oval>
        </w:pict>
      </w:r>
      <w:r w:rsidR="00502215">
        <w:rPr>
          <w:rFonts w:ascii="Georgia" w:hAnsi="Georgia"/>
          <w:sz w:val="27"/>
          <w:szCs w:val="27"/>
        </w:rPr>
        <w:t>Librarian</w:t>
      </w:r>
    </w:p>
    <w:p w:rsidR="00E007AC" w:rsidRDefault="00E007AC" w:rsidP="00E007AC">
      <w:pPr>
        <w:rPr>
          <w:rFonts w:ascii="Georgia" w:hAnsi="Georgia"/>
          <w:sz w:val="27"/>
          <w:szCs w:val="27"/>
        </w:rPr>
      </w:pPr>
    </w:p>
    <w:p w:rsidR="00B10EE7" w:rsidRDefault="00E007AC" w:rsidP="00502215">
      <w:pPr>
        <w:rPr>
          <w:rFonts w:ascii="Georgia" w:hAnsi="Georgia"/>
          <w:sz w:val="27"/>
          <w:szCs w:val="27"/>
        </w:rPr>
      </w:pPr>
      <w:r>
        <w:rPr>
          <w:rFonts w:ascii="Georgia" w:hAnsi="Georgia"/>
          <w:sz w:val="27"/>
          <w:szCs w:val="27"/>
        </w:rPr>
        <w:t xml:space="preserve">   </w:t>
      </w:r>
    </w:p>
    <w:p w:rsidR="00B10EE7" w:rsidRDefault="00B10EE7" w:rsidP="00502215">
      <w:pPr>
        <w:rPr>
          <w:rFonts w:ascii="Georgia" w:hAnsi="Georgia"/>
          <w:sz w:val="27"/>
          <w:szCs w:val="27"/>
        </w:rPr>
      </w:pPr>
    </w:p>
    <w:p w:rsidR="00DA0D01" w:rsidRPr="00502215" w:rsidRDefault="00E007AC" w:rsidP="00502215">
      <w:pPr>
        <w:rPr>
          <w:rFonts w:ascii="Georgia" w:hAnsi="Georgia"/>
          <w:sz w:val="27"/>
          <w:szCs w:val="27"/>
        </w:rPr>
      </w:pPr>
      <w:r>
        <w:rPr>
          <w:rFonts w:ascii="Georgia" w:hAnsi="Georgia"/>
          <w:sz w:val="27"/>
          <w:szCs w:val="27"/>
        </w:rPr>
        <w:lastRenderedPageBreak/>
        <w:t xml:space="preserve">  </w:t>
      </w:r>
      <w:r w:rsidR="00DA0D01" w:rsidRPr="004D051D">
        <w:rPr>
          <w:rFonts w:ascii="Times New Roman" w:hAnsi="Times New Roman"/>
          <w:b/>
          <w:sz w:val="32"/>
          <w:szCs w:val="32"/>
        </w:rPr>
        <w:t xml:space="preserve">CHAPTER </w:t>
      </w:r>
      <w:r w:rsidR="00DA0D01">
        <w:rPr>
          <w:rFonts w:ascii="Times New Roman" w:hAnsi="Times New Roman"/>
          <w:b/>
          <w:sz w:val="32"/>
          <w:szCs w:val="32"/>
        </w:rPr>
        <w:t>3</w:t>
      </w:r>
      <w:r w:rsidR="00DA0D01">
        <w:rPr>
          <w:rFonts w:ascii="Times New Roman" w:hAnsi="Times New Roman"/>
          <w:sz w:val="32"/>
          <w:szCs w:val="32"/>
        </w:rPr>
        <w:tab/>
        <w:t xml:space="preserve">            </w:t>
      </w:r>
    </w:p>
    <w:p w:rsidR="00DA0D01" w:rsidRDefault="00DA0D01" w:rsidP="00DA0D01">
      <w:pPr>
        <w:tabs>
          <w:tab w:val="center" w:pos="4680"/>
        </w:tabs>
        <w:spacing w:before="30" w:after="0"/>
        <w:jc w:val="both"/>
        <w:rPr>
          <w:rFonts w:ascii="Times New Roman" w:hAnsi="Times New Roman"/>
          <w:sz w:val="32"/>
          <w:szCs w:val="32"/>
        </w:rPr>
      </w:pPr>
    </w:p>
    <w:p w:rsidR="00DA0D01" w:rsidRPr="00DA0D01" w:rsidRDefault="00DA0D01" w:rsidP="00DA0D01">
      <w:pPr>
        <w:tabs>
          <w:tab w:val="center" w:pos="4680"/>
        </w:tabs>
        <w:spacing w:before="30" w:after="0"/>
        <w:jc w:val="center"/>
        <w:rPr>
          <w:rFonts w:ascii="Arial" w:hAnsi="Arial" w:cs="Arial"/>
          <w:b/>
          <w:sz w:val="36"/>
          <w:szCs w:val="36"/>
        </w:rPr>
      </w:pPr>
      <w:r w:rsidRPr="00DA0D01">
        <w:rPr>
          <w:rFonts w:ascii="Arial" w:hAnsi="Arial" w:cs="Arial"/>
          <w:b/>
          <w:sz w:val="36"/>
          <w:szCs w:val="36"/>
        </w:rPr>
        <w:t>SYSTEM IMPLEMENTATION</w:t>
      </w:r>
    </w:p>
    <w:p w:rsidR="00DA0D01" w:rsidRDefault="00DA0D01" w:rsidP="00DA0D01">
      <w:pPr>
        <w:tabs>
          <w:tab w:val="left" w:pos="5220"/>
        </w:tabs>
        <w:spacing w:before="30" w:after="0"/>
        <w:rPr>
          <w:rFonts w:ascii="Times New Roman" w:hAnsi="Times New Roman"/>
          <w:b/>
          <w:sz w:val="32"/>
          <w:szCs w:val="32"/>
        </w:rPr>
      </w:pPr>
    </w:p>
    <w:p w:rsidR="00DA0D01" w:rsidRDefault="00DA0D01" w:rsidP="00DA0D01">
      <w:pPr>
        <w:tabs>
          <w:tab w:val="left" w:pos="5220"/>
        </w:tabs>
        <w:spacing w:before="30" w:after="0"/>
        <w:rPr>
          <w:rFonts w:ascii="Times New Roman" w:hAnsi="Times New Roman"/>
          <w:b/>
          <w:sz w:val="32"/>
          <w:szCs w:val="32"/>
        </w:rPr>
      </w:pPr>
    </w:p>
    <w:p w:rsidR="00502215" w:rsidRDefault="00DA0D01" w:rsidP="00DA0D01">
      <w:pPr>
        <w:tabs>
          <w:tab w:val="left" w:pos="5220"/>
        </w:tabs>
        <w:spacing w:before="30" w:after="0"/>
        <w:rPr>
          <w:rFonts w:ascii="Times New Roman" w:hAnsi="Times New Roman"/>
          <w:b/>
          <w:sz w:val="32"/>
          <w:szCs w:val="32"/>
        </w:rPr>
      </w:pPr>
      <w:r>
        <w:rPr>
          <w:rFonts w:ascii="Times New Roman" w:hAnsi="Times New Roman"/>
          <w:b/>
          <w:sz w:val="32"/>
          <w:szCs w:val="32"/>
        </w:rPr>
        <w:t>3.1 Database Design</w:t>
      </w:r>
    </w:p>
    <w:p w:rsidR="00DA0D01" w:rsidRDefault="00DA0D01" w:rsidP="00DA0D01">
      <w:pPr>
        <w:tabs>
          <w:tab w:val="left" w:pos="5220"/>
        </w:tabs>
        <w:spacing w:before="30" w:after="0"/>
        <w:rPr>
          <w:rFonts w:ascii="Times New Roman" w:hAnsi="Times New Roman"/>
          <w:b/>
          <w:sz w:val="32"/>
          <w:szCs w:val="32"/>
        </w:rPr>
      </w:pPr>
    </w:p>
    <w:p w:rsidR="00502215" w:rsidRDefault="00502215" w:rsidP="00CD7C7D">
      <w:pPr>
        <w:tabs>
          <w:tab w:val="left" w:pos="5220"/>
        </w:tabs>
        <w:spacing w:before="30" w:after="0"/>
        <w:jc w:val="center"/>
        <w:rPr>
          <w:rFonts w:ascii="Times New Roman" w:hAnsi="Times New Roman"/>
          <w:b/>
          <w:color w:val="FF0000"/>
          <w:sz w:val="32"/>
          <w:szCs w:val="32"/>
        </w:rPr>
      </w:pPr>
    </w:p>
    <w:p w:rsidR="00DA0D01" w:rsidRDefault="00970142" w:rsidP="00CD7C7D">
      <w:pPr>
        <w:tabs>
          <w:tab w:val="left" w:pos="5220"/>
        </w:tabs>
        <w:spacing w:before="30" w:after="0"/>
        <w:jc w:val="center"/>
        <w:rPr>
          <w:rFonts w:ascii="Times New Roman" w:hAnsi="Times New Roman"/>
          <w:b/>
          <w:color w:val="FF0000"/>
          <w:sz w:val="32"/>
          <w:szCs w:val="32"/>
        </w:rPr>
      </w:pPr>
      <w:r w:rsidRPr="00CD7C7D">
        <w:rPr>
          <w:rFonts w:ascii="Times New Roman" w:hAnsi="Times New Roman"/>
          <w:b/>
          <w:color w:val="FF0000"/>
          <w:sz w:val="32"/>
          <w:szCs w:val="32"/>
        </w:rPr>
        <w:t>Account Table</w:t>
      </w:r>
    </w:p>
    <w:p w:rsidR="00A10CA5" w:rsidRDefault="00A10CA5" w:rsidP="00CD7C7D">
      <w:pPr>
        <w:tabs>
          <w:tab w:val="left" w:pos="5220"/>
        </w:tabs>
        <w:spacing w:before="30" w:after="0"/>
        <w:jc w:val="center"/>
        <w:rPr>
          <w:rFonts w:ascii="Times New Roman" w:hAnsi="Times New Roman"/>
          <w:b/>
          <w:color w:val="FF0000"/>
          <w:sz w:val="32"/>
          <w:szCs w:val="32"/>
        </w:rPr>
      </w:pPr>
    </w:p>
    <w:p w:rsidR="00A10CA5" w:rsidRPr="00CD7C7D" w:rsidRDefault="00A10CA5" w:rsidP="00CD7C7D">
      <w:pPr>
        <w:tabs>
          <w:tab w:val="left" w:pos="5220"/>
        </w:tabs>
        <w:spacing w:before="30" w:after="0"/>
        <w:jc w:val="center"/>
        <w:rPr>
          <w:rFonts w:ascii="Times New Roman" w:hAnsi="Times New Roman"/>
          <w:b/>
          <w:color w:val="FF0000"/>
          <w:sz w:val="32"/>
          <w:szCs w:val="32"/>
        </w:rPr>
      </w:pPr>
    </w:p>
    <w:p w:rsidR="00970142" w:rsidRDefault="00970142" w:rsidP="00DA0D01">
      <w:pPr>
        <w:tabs>
          <w:tab w:val="left" w:pos="5220"/>
        </w:tabs>
        <w:spacing w:before="30" w:after="0"/>
        <w:rPr>
          <w:rFonts w:ascii="Times New Roman" w:hAnsi="Times New Roman"/>
          <w:b/>
          <w:sz w:val="32"/>
          <w:szCs w:val="32"/>
        </w:rPr>
      </w:pPr>
    </w:p>
    <w:p w:rsidR="00970142" w:rsidRDefault="00970142" w:rsidP="00DA0D01">
      <w:pPr>
        <w:tabs>
          <w:tab w:val="left" w:pos="5220"/>
        </w:tabs>
        <w:spacing w:before="30" w:after="0"/>
        <w:rPr>
          <w:rFonts w:ascii="Georgia" w:hAnsi="Georgia" w:cs="Arial"/>
          <w:color w:val="000000"/>
          <w:sz w:val="27"/>
          <w:szCs w:val="27"/>
          <w:shd w:val="clear" w:color="auto" w:fill="FFFFFF"/>
        </w:rPr>
      </w:pPr>
      <w:r w:rsidRPr="00CD7C7D">
        <w:rPr>
          <w:rFonts w:ascii="Georgia" w:hAnsi="Georgia" w:cs="Arial"/>
          <w:color w:val="000000"/>
          <w:sz w:val="27"/>
          <w:szCs w:val="27"/>
          <w:shd w:val="clear" w:color="auto" w:fill="FFFFFF"/>
        </w:rPr>
        <w:t>CREATE TABLE `account` (</w:t>
      </w:r>
      <w:r w:rsidRPr="00CD7C7D">
        <w:rPr>
          <w:rFonts w:ascii="Georgia" w:hAnsi="Georgia" w:cs="Arial"/>
          <w:color w:val="000000"/>
          <w:sz w:val="27"/>
          <w:szCs w:val="27"/>
        </w:rPr>
        <w:br/>
      </w:r>
      <w:r w:rsidRPr="00CD7C7D">
        <w:rPr>
          <w:rFonts w:ascii="Georgia" w:hAnsi="Georgia" w:cs="Arial"/>
          <w:color w:val="000000"/>
          <w:sz w:val="27"/>
          <w:szCs w:val="27"/>
          <w:shd w:val="clear" w:color="auto" w:fill="FFFFFF"/>
        </w:rPr>
        <w:t> `UserName` varchar(100) NOT NULL,</w:t>
      </w:r>
      <w:r w:rsidRPr="00CD7C7D">
        <w:rPr>
          <w:rFonts w:ascii="Georgia" w:hAnsi="Georgia" w:cs="Arial"/>
          <w:color w:val="000000"/>
          <w:sz w:val="27"/>
          <w:szCs w:val="27"/>
        </w:rPr>
        <w:br/>
      </w:r>
      <w:r w:rsidRPr="00CD7C7D">
        <w:rPr>
          <w:rFonts w:ascii="Georgia" w:hAnsi="Georgia" w:cs="Arial"/>
          <w:color w:val="000000"/>
          <w:sz w:val="27"/>
          <w:szCs w:val="27"/>
          <w:shd w:val="clear" w:color="auto" w:fill="FFFFFF"/>
        </w:rPr>
        <w:t> `Name` varchar(100) NOT NULL,</w:t>
      </w:r>
      <w:r w:rsidRPr="00CD7C7D">
        <w:rPr>
          <w:rFonts w:ascii="Georgia" w:hAnsi="Georgia" w:cs="Arial"/>
          <w:color w:val="000000"/>
          <w:sz w:val="27"/>
          <w:szCs w:val="27"/>
        </w:rPr>
        <w:br/>
      </w:r>
      <w:r w:rsidRPr="00CD7C7D">
        <w:rPr>
          <w:rFonts w:ascii="Georgia" w:hAnsi="Georgia" w:cs="Arial"/>
          <w:color w:val="000000"/>
          <w:sz w:val="27"/>
          <w:szCs w:val="27"/>
          <w:shd w:val="clear" w:color="auto" w:fill="FFFFFF"/>
        </w:rPr>
        <w:t> `Password` varchar(100) NOT NULL,</w:t>
      </w:r>
      <w:r w:rsidRPr="00CD7C7D">
        <w:rPr>
          <w:rFonts w:ascii="Georgia" w:hAnsi="Georgia" w:cs="Arial"/>
          <w:color w:val="000000"/>
          <w:sz w:val="27"/>
          <w:szCs w:val="27"/>
        </w:rPr>
        <w:br/>
      </w:r>
      <w:r w:rsidRPr="00CD7C7D">
        <w:rPr>
          <w:rFonts w:ascii="Georgia" w:hAnsi="Georgia" w:cs="Arial"/>
          <w:color w:val="000000"/>
          <w:sz w:val="27"/>
          <w:szCs w:val="27"/>
          <w:shd w:val="clear" w:color="auto" w:fill="FFFFFF"/>
        </w:rPr>
        <w:t> `Sec_Q` varchar(100) NOT NULL,</w:t>
      </w:r>
      <w:r w:rsidRPr="00CD7C7D">
        <w:rPr>
          <w:rFonts w:ascii="Georgia" w:hAnsi="Georgia" w:cs="Arial"/>
          <w:color w:val="000000"/>
          <w:sz w:val="27"/>
          <w:szCs w:val="27"/>
        </w:rPr>
        <w:br/>
      </w:r>
      <w:r w:rsidRPr="00CD7C7D">
        <w:rPr>
          <w:rFonts w:ascii="Georgia" w:hAnsi="Georgia" w:cs="Arial"/>
          <w:color w:val="000000"/>
          <w:sz w:val="27"/>
          <w:szCs w:val="27"/>
          <w:shd w:val="clear" w:color="auto" w:fill="FFFFFF"/>
        </w:rPr>
        <w:t> `Answer` varchar(100) NOT NULL,</w:t>
      </w:r>
      <w:r w:rsidRPr="00CD7C7D">
        <w:rPr>
          <w:rFonts w:ascii="Georgia" w:hAnsi="Georgia" w:cs="Arial"/>
          <w:color w:val="000000"/>
          <w:sz w:val="27"/>
          <w:szCs w:val="27"/>
        </w:rPr>
        <w:br/>
      </w:r>
      <w:r w:rsidRPr="00CD7C7D">
        <w:rPr>
          <w:rFonts w:ascii="Georgia" w:hAnsi="Georgia" w:cs="Arial"/>
          <w:color w:val="000000"/>
          <w:sz w:val="27"/>
          <w:szCs w:val="27"/>
          <w:shd w:val="clear" w:color="auto" w:fill="FFFFFF"/>
        </w:rPr>
        <w:t> PRIMARY KEY (`UserName`)</w:t>
      </w:r>
      <w:r w:rsidRPr="00CD7C7D">
        <w:rPr>
          <w:rFonts w:ascii="Georgia" w:hAnsi="Georgia" w:cs="Arial"/>
          <w:color w:val="000000"/>
          <w:sz w:val="27"/>
          <w:szCs w:val="27"/>
        </w:rPr>
        <w:br/>
      </w:r>
      <w:r w:rsidRPr="00CD7C7D">
        <w:rPr>
          <w:rFonts w:ascii="Georgia" w:hAnsi="Georgia" w:cs="Arial"/>
          <w:color w:val="000000"/>
          <w:sz w:val="27"/>
          <w:szCs w:val="27"/>
          <w:shd w:val="clear" w:color="auto" w:fill="FFFFFF"/>
        </w:rPr>
        <w:t>) ENGINE=MyISAM DEFAULT CHARSET=latin1</w:t>
      </w:r>
    </w:p>
    <w:p w:rsidR="00A10CA5" w:rsidRDefault="00A10CA5" w:rsidP="00DA0D01">
      <w:pPr>
        <w:tabs>
          <w:tab w:val="left" w:pos="5220"/>
        </w:tabs>
        <w:spacing w:before="30" w:after="0"/>
        <w:rPr>
          <w:rFonts w:ascii="Georgia" w:hAnsi="Georgia" w:cs="Arial"/>
          <w:color w:val="000000"/>
          <w:sz w:val="27"/>
          <w:szCs w:val="27"/>
          <w:shd w:val="clear" w:color="auto" w:fill="FFFFFF"/>
        </w:rPr>
      </w:pPr>
    </w:p>
    <w:p w:rsidR="00A10CA5" w:rsidRDefault="00A10CA5" w:rsidP="00DA0D01">
      <w:pPr>
        <w:tabs>
          <w:tab w:val="left" w:pos="5220"/>
        </w:tabs>
        <w:spacing w:before="30" w:after="0"/>
        <w:rPr>
          <w:rFonts w:ascii="Georgia" w:hAnsi="Georgia" w:cs="Arial"/>
          <w:color w:val="000000"/>
          <w:sz w:val="27"/>
          <w:szCs w:val="27"/>
          <w:shd w:val="clear" w:color="auto" w:fill="FFFFFF"/>
        </w:rPr>
      </w:pPr>
    </w:p>
    <w:p w:rsidR="00A10CA5" w:rsidRDefault="00A10CA5" w:rsidP="00DA0D01">
      <w:pPr>
        <w:tabs>
          <w:tab w:val="left" w:pos="5220"/>
        </w:tabs>
        <w:spacing w:before="30" w:after="0"/>
        <w:rPr>
          <w:rFonts w:ascii="Georgia" w:hAnsi="Georgia" w:cs="Arial"/>
          <w:color w:val="000000"/>
          <w:sz w:val="27"/>
          <w:szCs w:val="27"/>
          <w:shd w:val="clear" w:color="auto" w:fill="FFFFFF"/>
        </w:rPr>
      </w:pPr>
    </w:p>
    <w:p w:rsidR="00A10CA5" w:rsidRDefault="00A10CA5" w:rsidP="00DA0D01">
      <w:pPr>
        <w:tabs>
          <w:tab w:val="left" w:pos="5220"/>
        </w:tabs>
        <w:spacing w:before="30" w:after="0"/>
        <w:rPr>
          <w:rFonts w:ascii="Georgia" w:hAnsi="Georgia" w:cs="Arial"/>
          <w:color w:val="000000"/>
          <w:sz w:val="27"/>
          <w:szCs w:val="27"/>
          <w:shd w:val="clear" w:color="auto" w:fill="FFFFFF"/>
        </w:rPr>
      </w:pPr>
    </w:p>
    <w:p w:rsidR="00485478" w:rsidRDefault="00485478" w:rsidP="00DA0D01">
      <w:pPr>
        <w:tabs>
          <w:tab w:val="left" w:pos="5220"/>
        </w:tabs>
        <w:spacing w:before="30" w:after="0"/>
        <w:rPr>
          <w:rFonts w:ascii="Georgia" w:hAnsi="Georgia" w:cs="Arial"/>
          <w:color w:val="000000"/>
          <w:sz w:val="27"/>
          <w:szCs w:val="27"/>
          <w:shd w:val="clear" w:color="auto" w:fill="FFFFFF"/>
        </w:rPr>
      </w:pPr>
    </w:p>
    <w:p w:rsidR="00485478" w:rsidRDefault="00485478" w:rsidP="00DA0D01">
      <w:pPr>
        <w:tabs>
          <w:tab w:val="left" w:pos="5220"/>
        </w:tabs>
        <w:spacing w:before="30" w:after="0"/>
        <w:rPr>
          <w:rFonts w:ascii="Georgia" w:hAnsi="Georgia" w:cs="Arial"/>
          <w:color w:val="000000"/>
          <w:sz w:val="27"/>
          <w:szCs w:val="27"/>
          <w:shd w:val="clear" w:color="auto" w:fill="FFFFFF"/>
        </w:rPr>
      </w:pPr>
      <w:r w:rsidRPr="00485478">
        <w:rPr>
          <w:rFonts w:ascii="Georgia" w:hAnsi="Georgia" w:cs="Arial"/>
          <w:noProof/>
          <w:color w:val="000000"/>
          <w:sz w:val="27"/>
          <w:szCs w:val="27"/>
          <w:shd w:val="clear" w:color="auto" w:fill="FFFFFF"/>
          <w:lang w:eastAsia="en-US" w:bidi="ar-SA"/>
        </w:rPr>
        <w:drawing>
          <wp:inline distT="0" distB="0" distL="0" distR="0">
            <wp:extent cx="5943600" cy="1285875"/>
            <wp:effectExtent l="19050" t="0" r="0" b="0"/>
            <wp:docPr id="19" name="Picture 4" descr="account 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unt database.png"/>
                    <pic:cNvPicPr/>
                  </pic:nvPicPr>
                  <pic:blipFill>
                    <a:blip r:embed="rId62"/>
                    <a:stretch>
                      <a:fillRect/>
                    </a:stretch>
                  </pic:blipFill>
                  <pic:spPr>
                    <a:xfrm>
                      <a:off x="0" y="0"/>
                      <a:ext cx="5943600" cy="1285875"/>
                    </a:xfrm>
                    <a:prstGeom prst="rect">
                      <a:avLst/>
                    </a:prstGeom>
                  </pic:spPr>
                </pic:pic>
              </a:graphicData>
            </a:graphic>
          </wp:inline>
        </w:drawing>
      </w:r>
    </w:p>
    <w:p w:rsidR="00A10CA5" w:rsidRDefault="00A10CA5" w:rsidP="00485478">
      <w:pPr>
        <w:tabs>
          <w:tab w:val="left" w:pos="5220"/>
        </w:tabs>
        <w:spacing w:before="30" w:after="0"/>
        <w:jc w:val="center"/>
        <w:rPr>
          <w:rFonts w:ascii="Georgia" w:hAnsi="Georgia" w:cs="Arial"/>
          <w:color w:val="000000"/>
          <w:sz w:val="27"/>
          <w:szCs w:val="27"/>
          <w:shd w:val="clear" w:color="auto" w:fill="FFFFFF"/>
        </w:rPr>
      </w:pPr>
    </w:p>
    <w:p w:rsidR="00485478" w:rsidRDefault="00485478" w:rsidP="00485478">
      <w:pPr>
        <w:tabs>
          <w:tab w:val="left" w:pos="5220"/>
        </w:tabs>
        <w:spacing w:before="30" w:after="0"/>
        <w:jc w:val="center"/>
        <w:rPr>
          <w:rFonts w:ascii="Arial" w:hAnsi="Arial" w:cs="Arial"/>
          <w:b/>
          <w:color w:val="FF0000"/>
          <w:sz w:val="32"/>
          <w:szCs w:val="32"/>
        </w:rPr>
      </w:pPr>
      <w:r w:rsidRPr="001745C4">
        <w:rPr>
          <w:rFonts w:ascii="Arial" w:hAnsi="Arial" w:cs="Arial"/>
          <w:b/>
          <w:color w:val="FF0000"/>
          <w:sz w:val="32"/>
          <w:szCs w:val="32"/>
        </w:rPr>
        <w:lastRenderedPageBreak/>
        <w:t>Book Table</w:t>
      </w:r>
    </w:p>
    <w:p w:rsidR="00A10CA5" w:rsidRDefault="00A10CA5" w:rsidP="00485478">
      <w:pPr>
        <w:tabs>
          <w:tab w:val="left" w:pos="5220"/>
        </w:tabs>
        <w:spacing w:before="30" w:after="0"/>
        <w:jc w:val="center"/>
        <w:rPr>
          <w:rFonts w:ascii="Arial" w:hAnsi="Arial" w:cs="Arial"/>
          <w:b/>
          <w:color w:val="FF0000"/>
          <w:sz w:val="32"/>
          <w:szCs w:val="32"/>
        </w:rPr>
      </w:pPr>
    </w:p>
    <w:p w:rsidR="00A10CA5" w:rsidRPr="001745C4" w:rsidRDefault="00A10CA5" w:rsidP="00485478">
      <w:pPr>
        <w:tabs>
          <w:tab w:val="left" w:pos="5220"/>
        </w:tabs>
        <w:spacing w:before="30" w:after="0"/>
        <w:jc w:val="center"/>
        <w:rPr>
          <w:rFonts w:ascii="Arial" w:hAnsi="Arial" w:cs="Arial"/>
          <w:b/>
          <w:color w:val="FF0000"/>
          <w:sz w:val="32"/>
          <w:szCs w:val="32"/>
        </w:rPr>
      </w:pPr>
    </w:p>
    <w:p w:rsidR="00485478" w:rsidRDefault="00485478" w:rsidP="00485478">
      <w:pPr>
        <w:tabs>
          <w:tab w:val="left" w:pos="6420"/>
        </w:tabs>
        <w:rPr>
          <w:rFonts w:ascii="Georgia" w:hAnsi="Georgia"/>
          <w:sz w:val="27"/>
          <w:szCs w:val="27"/>
        </w:rPr>
      </w:pPr>
    </w:p>
    <w:p w:rsidR="00485478" w:rsidRDefault="00485478" w:rsidP="00485478">
      <w:pPr>
        <w:tabs>
          <w:tab w:val="left" w:pos="6420"/>
        </w:tabs>
        <w:rPr>
          <w:rFonts w:ascii="Georgia" w:hAnsi="Georgia" w:cs="Arial"/>
          <w:color w:val="444444"/>
          <w:sz w:val="27"/>
          <w:szCs w:val="27"/>
        </w:rPr>
      </w:pPr>
      <w:r>
        <w:rPr>
          <w:rFonts w:ascii="Arial" w:hAnsi="Arial" w:cs="Arial"/>
          <w:color w:val="444444"/>
          <w:sz w:val="20"/>
        </w:rPr>
        <w:br/>
      </w:r>
      <w:r w:rsidRPr="00CD7C7D">
        <w:rPr>
          <w:rFonts w:ascii="Georgia" w:hAnsi="Georgia" w:cs="Arial"/>
          <w:color w:val="444444"/>
          <w:sz w:val="27"/>
          <w:szCs w:val="27"/>
        </w:rPr>
        <w:t>CREATE TABLE `book` (</w:t>
      </w:r>
      <w:r w:rsidRPr="00CD7C7D">
        <w:rPr>
          <w:rFonts w:ascii="Georgia" w:hAnsi="Georgia" w:cs="Arial"/>
          <w:color w:val="444444"/>
          <w:sz w:val="27"/>
          <w:szCs w:val="27"/>
        </w:rPr>
        <w:br/>
        <w:t> `Book_ID` varchar(100) NOT NULL,</w:t>
      </w:r>
      <w:r w:rsidRPr="00CD7C7D">
        <w:rPr>
          <w:rFonts w:ascii="Georgia" w:hAnsi="Georgia" w:cs="Arial"/>
          <w:color w:val="444444"/>
          <w:sz w:val="27"/>
          <w:szCs w:val="27"/>
        </w:rPr>
        <w:br/>
        <w:t> `Name` varchar(100) NOT NULL,</w:t>
      </w:r>
      <w:r w:rsidRPr="00CD7C7D">
        <w:rPr>
          <w:rFonts w:ascii="Georgia" w:hAnsi="Georgia" w:cs="Arial"/>
          <w:color w:val="444444"/>
          <w:sz w:val="27"/>
          <w:szCs w:val="27"/>
        </w:rPr>
        <w:br/>
        <w:t> `Edition` varchar(100) NOT NULL,</w:t>
      </w:r>
      <w:r w:rsidRPr="00CD7C7D">
        <w:rPr>
          <w:rFonts w:ascii="Georgia" w:hAnsi="Georgia" w:cs="Arial"/>
          <w:color w:val="444444"/>
          <w:sz w:val="27"/>
          <w:szCs w:val="27"/>
        </w:rPr>
        <w:br/>
        <w:t> `Publisher` varchar(100) NOT NULL,</w:t>
      </w:r>
      <w:r w:rsidRPr="00CD7C7D">
        <w:rPr>
          <w:rFonts w:ascii="Georgia" w:hAnsi="Georgia" w:cs="Arial"/>
          <w:color w:val="444444"/>
          <w:sz w:val="27"/>
          <w:szCs w:val="27"/>
        </w:rPr>
        <w:br/>
        <w:t> `Price` varchar(100) NOT NULL,</w:t>
      </w:r>
      <w:r w:rsidRPr="00CD7C7D">
        <w:rPr>
          <w:rFonts w:ascii="Georgia" w:hAnsi="Georgia" w:cs="Arial"/>
          <w:color w:val="444444"/>
          <w:sz w:val="27"/>
          <w:szCs w:val="27"/>
        </w:rPr>
        <w:br/>
        <w:t> `Pages` varchar(100) NOT NULL,</w:t>
      </w:r>
      <w:r w:rsidRPr="00CD7C7D">
        <w:rPr>
          <w:rFonts w:ascii="Georgia" w:hAnsi="Georgia" w:cs="Arial"/>
          <w:color w:val="444444"/>
          <w:sz w:val="27"/>
          <w:szCs w:val="27"/>
        </w:rPr>
        <w:br/>
        <w:t> PRIMARY KEY (`Book_ID`)</w:t>
      </w:r>
      <w:r w:rsidRPr="00CD7C7D">
        <w:rPr>
          <w:rFonts w:ascii="Georgia" w:hAnsi="Georgia" w:cs="Arial"/>
          <w:color w:val="444444"/>
          <w:sz w:val="27"/>
          <w:szCs w:val="27"/>
        </w:rPr>
        <w:br/>
        <w:t>) ENGINE=MyISAM DEFAULT CHARSET=latin1</w:t>
      </w:r>
    </w:p>
    <w:p w:rsidR="00A10CA5" w:rsidRDefault="00A10CA5" w:rsidP="00485478">
      <w:pPr>
        <w:tabs>
          <w:tab w:val="left" w:pos="6420"/>
        </w:tabs>
        <w:rPr>
          <w:rFonts w:ascii="Georgia" w:hAnsi="Georgia" w:cs="Arial"/>
          <w:color w:val="444444"/>
          <w:sz w:val="27"/>
          <w:szCs w:val="27"/>
        </w:rPr>
      </w:pPr>
    </w:p>
    <w:p w:rsidR="00A10CA5" w:rsidRDefault="00A10CA5" w:rsidP="00485478">
      <w:pPr>
        <w:tabs>
          <w:tab w:val="left" w:pos="6420"/>
        </w:tabs>
        <w:rPr>
          <w:rFonts w:ascii="Georgia" w:hAnsi="Georgia" w:cs="Arial"/>
          <w:color w:val="444444"/>
          <w:sz w:val="27"/>
          <w:szCs w:val="27"/>
        </w:rPr>
      </w:pPr>
    </w:p>
    <w:p w:rsidR="00A10CA5" w:rsidRDefault="00A10CA5" w:rsidP="00485478">
      <w:pPr>
        <w:tabs>
          <w:tab w:val="left" w:pos="6420"/>
        </w:tabs>
        <w:rPr>
          <w:rFonts w:ascii="Georgia" w:hAnsi="Georgia" w:cs="Arial"/>
          <w:color w:val="444444"/>
          <w:sz w:val="27"/>
          <w:szCs w:val="27"/>
        </w:rPr>
      </w:pPr>
    </w:p>
    <w:p w:rsidR="00485478" w:rsidRDefault="00485478" w:rsidP="00485478">
      <w:pPr>
        <w:tabs>
          <w:tab w:val="left" w:pos="6420"/>
        </w:tabs>
        <w:rPr>
          <w:rFonts w:ascii="Georgia" w:hAnsi="Georgia" w:cs="Arial"/>
          <w:color w:val="444444"/>
          <w:sz w:val="27"/>
          <w:szCs w:val="27"/>
        </w:rPr>
      </w:pPr>
    </w:p>
    <w:p w:rsidR="00485478" w:rsidRDefault="00485478" w:rsidP="00485478">
      <w:pPr>
        <w:tabs>
          <w:tab w:val="left" w:pos="6420"/>
        </w:tabs>
        <w:rPr>
          <w:rFonts w:ascii="Georgia" w:hAnsi="Georgia"/>
          <w:sz w:val="27"/>
          <w:szCs w:val="27"/>
        </w:rPr>
      </w:pPr>
      <w:r>
        <w:rPr>
          <w:rFonts w:ascii="Georgia" w:hAnsi="Georgia"/>
          <w:noProof/>
          <w:sz w:val="27"/>
          <w:szCs w:val="27"/>
          <w:lang w:eastAsia="en-US" w:bidi="ar-SA"/>
        </w:rPr>
        <w:drawing>
          <wp:inline distT="0" distB="0" distL="0" distR="0">
            <wp:extent cx="6029325" cy="2638425"/>
            <wp:effectExtent l="19050" t="0" r="9525" b="0"/>
            <wp:docPr id="20" name="Picture 5" descr="book 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 database.png"/>
                    <pic:cNvPicPr/>
                  </pic:nvPicPr>
                  <pic:blipFill>
                    <a:blip r:embed="rId63"/>
                    <a:stretch>
                      <a:fillRect/>
                    </a:stretch>
                  </pic:blipFill>
                  <pic:spPr>
                    <a:xfrm>
                      <a:off x="0" y="0"/>
                      <a:ext cx="6028572" cy="2638095"/>
                    </a:xfrm>
                    <a:prstGeom prst="rect">
                      <a:avLst/>
                    </a:prstGeom>
                  </pic:spPr>
                </pic:pic>
              </a:graphicData>
            </a:graphic>
          </wp:inline>
        </w:drawing>
      </w:r>
    </w:p>
    <w:p w:rsidR="00485478" w:rsidRPr="001745C4" w:rsidRDefault="00485478" w:rsidP="00485478">
      <w:pPr>
        <w:rPr>
          <w:rFonts w:ascii="Georgia" w:hAnsi="Georgia"/>
          <w:sz w:val="27"/>
          <w:szCs w:val="27"/>
        </w:rPr>
      </w:pPr>
    </w:p>
    <w:p w:rsidR="00A10CA5" w:rsidRDefault="00A10CA5" w:rsidP="00485478">
      <w:pPr>
        <w:tabs>
          <w:tab w:val="left" w:pos="1965"/>
        </w:tabs>
        <w:jc w:val="center"/>
        <w:rPr>
          <w:rFonts w:ascii="Georgia" w:hAnsi="Georgia" w:cs="Arial"/>
          <w:color w:val="000000"/>
          <w:sz w:val="27"/>
          <w:szCs w:val="27"/>
          <w:shd w:val="clear" w:color="auto" w:fill="FFFFFF"/>
        </w:rPr>
      </w:pPr>
    </w:p>
    <w:p w:rsidR="00485478" w:rsidRDefault="00485478" w:rsidP="00485478">
      <w:pPr>
        <w:tabs>
          <w:tab w:val="left" w:pos="1965"/>
        </w:tabs>
        <w:jc w:val="center"/>
        <w:rPr>
          <w:rFonts w:ascii="Arial" w:hAnsi="Arial" w:cs="Arial"/>
          <w:b/>
          <w:color w:val="FF0000"/>
          <w:sz w:val="32"/>
          <w:szCs w:val="32"/>
        </w:rPr>
      </w:pPr>
      <w:r w:rsidRPr="001745C4">
        <w:rPr>
          <w:rFonts w:ascii="Arial" w:hAnsi="Arial" w:cs="Arial"/>
          <w:b/>
          <w:color w:val="FF0000"/>
          <w:sz w:val="32"/>
          <w:szCs w:val="32"/>
        </w:rPr>
        <w:lastRenderedPageBreak/>
        <w:t>Issue Table</w:t>
      </w:r>
    </w:p>
    <w:p w:rsidR="00485478" w:rsidRPr="001745C4" w:rsidRDefault="00485478" w:rsidP="00485478">
      <w:pPr>
        <w:rPr>
          <w:rFonts w:ascii="Arial" w:hAnsi="Arial" w:cs="Arial"/>
          <w:sz w:val="32"/>
          <w:szCs w:val="32"/>
        </w:rPr>
      </w:pPr>
    </w:p>
    <w:p w:rsidR="00485478" w:rsidRPr="001745C4" w:rsidRDefault="00485478" w:rsidP="00485478">
      <w:pPr>
        <w:rPr>
          <w:rFonts w:ascii="Georgia" w:hAnsi="Georgia" w:cs="Arial"/>
          <w:sz w:val="27"/>
          <w:szCs w:val="27"/>
        </w:rPr>
      </w:pPr>
    </w:p>
    <w:p w:rsidR="00485478" w:rsidRDefault="00485478" w:rsidP="00485478">
      <w:pPr>
        <w:tabs>
          <w:tab w:val="left" w:pos="1740"/>
        </w:tabs>
        <w:rPr>
          <w:rFonts w:ascii="Georgia" w:hAnsi="Georgia" w:cs="Arial"/>
          <w:color w:val="000000"/>
          <w:sz w:val="27"/>
          <w:szCs w:val="27"/>
          <w:shd w:val="clear" w:color="auto" w:fill="FFFFFF"/>
        </w:rPr>
      </w:pPr>
      <w:r w:rsidRPr="001745C4">
        <w:rPr>
          <w:rFonts w:ascii="Georgia" w:hAnsi="Georgia" w:cs="Arial"/>
          <w:sz w:val="27"/>
          <w:szCs w:val="27"/>
        </w:rPr>
        <w:tab/>
      </w:r>
      <w:r w:rsidRPr="001745C4">
        <w:rPr>
          <w:rFonts w:ascii="Georgia" w:hAnsi="Georgia" w:cs="Arial"/>
          <w:color w:val="000000"/>
          <w:sz w:val="27"/>
          <w:szCs w:val="27"/>
          <w:shd w:val="clear" w:color="auto" w:fill="FFFFFF"/>
        </w:rPr>
        <w:t>CREATE TABLE `issue` (</w:t>
      </w:r>
      <w:r w:rsidRPr="001745C4">
        <w:rPr>
          <w:rFonts w:ascii="Georgia" w:hAnsi="Georgia" w:cs="Arial"/>
          <w:color w:val="000000"/>
          <w:sz w:val="27"/>
          <w:szCs w:val="27"/>
        </w:rPr>
        <w:br/>
      </w:r>
      <w:r w:rsidRPr="001745C4">
        <w:rPr>
          <w:rFonts w:ascii="Georgia" w:hAnsi="Georgia" w:cs="Arial"/>
          <w:color w:val="000000"/>
          <w:sz w:val="27"/>
          <w:szCs w:val="27"/>
          <w:shd w:val="clear" w:color="auto" w:fill="FFFFFF"/>
        </w:rPr>
        <w:t> `Book_ID` varchar(100) NOT NULL,</w:t>
      </w:r>
      <w:r w:rsidRPr="001745C4">
        <w:rPr>
          <w:rFonts w:ascii="Georgia" w:hAnsi="Georgia" w:cs="Arial"/>
          <w:color w:val="000000"/>
          <w:sz w:val="27"/>
          <w:szCs w:val="27"/>
        </w:rPr>
        <w:br/>
      </w:r>
      <w:r w:rsidRPr="001745C4">
        <w:rPr>
          <w:rFonts w:ascii="Georgia" w:hAnsi="Georgia" w:cs="Arial"/>
          <w:color w:val="000000"/>
          <w:sz w:val="27"/>
          <w:szCs w:val="27"/>
          <w:shd w:val="clear" w:color="auto" w:fill="FFFFFF"/>
        </w:rPr>
        <w:t> `Name` varchar(100) NOT NULL,</w:t>
      </w:r>
      <w:r w:rsidRPr="001745C4">
        <w:rPr>
          <w:rFonts w:ascii="Georgia" w:hAnsi="Georgia" w:cs="Arial"/>
          <w:color w:val="000000"/>
          <w:sz w:val="27"/>
          <w:szCs w:val="27"/>
        </w:rPr>
        <w:br/>
      </w:r>
      <w:r w:rsidRPr="001745C4">
        <w:rPr>
          <w:rFonts w:ascii="Georgia" w:hAnsi="Georgia" w:cs="Arial"/>
          <w:color w:val="000000"/>
          <w:sz w:val="27"/>
          <w:szCs w:val="27"/>
          <w:shd w:val="clear" w:color="auto" w:fill="FFFFFF"/>
        </w:rPr>
        <w:t> `Edition` varchar(100) NOT NULL,</w:t>
      </w:r>
      <w:r w:rsidRPr="001745C4">
        <w:rPr>
          <w:rFonts w:ascii="Georgia" w:hAnsi="Georgia" w:cs="Arial"/>
          <w:color w:val="000000"/>
          <w:sz w:val="27"/>
          <w:szCs w:val="27"/>
        </w:rPr>
        <w:br/>
      </w:r>
      <w:r w:rsidRPr="001745C4">
        <w:rPr>
          <w:rFonts w:ascii="Georgia" w:hAnsi="Georgia" w:cs="Arial"/>
          <w:color w:val="000000"/>
          <w:sz w:val="27"/>
          <w:szCs w:val="27"/>
          <w:shd w:val="clear" w:color="auto" w:fill="FFFFFF"/>
        </w:rPr>
        <w:t> `Publisher` varchar(100) NOT NULL,</w:t>
      </w:r>
      <w:r w:rsidRPr="001745C4">
        <w:rPr>
          <w:rFonts w:ascii="Georgia" w:hAnsi="Georgia" w:cs="Arial"/>
          <w:color w:val="000000"/>
          <w:sz w:val="27"/>
          <w:szCs w:val="27"/>
        </w:rPr>
        <w:br/>
      </w:r>
      <w:r w:rsidRPr="001745C4">
        <w:rPr>
          <w:rFonts w:ascii="Georgia" w:hAnsi="Georgia" w:cs="Arial"/>
          <w:color w:val="000000"/>
          <w:sz w:val="27"/>
          <w:szCs w:val="27"/>
          <w:shd w:val="clear" w:color="auto" w:fill="FFFFFF"/>
        </w:rPr>
        <w:t> `Price` varchar(100) NOT NULL,</w:t>
      </w:r>
      <w:r w:rsidRPr="001745C4">
        <w:rPr>
          <w:rFonts w:ascii="Georgia" w:hAnsi="Georgia" w:cs="Arial"/>
          <w:color w:val="000000"/>
          <w:sz w:val="27"/>
          <w:szCs w:val="27"/>
        </w:rPr>
        <w:br/>
      </w:r>
      <w:r w:rsidRPr="001745C4">
        <w:rPr>
          <w:rFonts w:ascii="Georgia" w:hAnsi="Georgia" w:cs="Arial"/>
          <w:color w:val="000000"/>
          <w:sz w:val="27"/>
          <w:szCs w:val="27"/>
          <w:shd w:val="clear" w:color="auto" w:fill="FFFFFF"/>
        </w:rPr>
        <w:t> `Pages` varchar(100) NOT NULL,</w:t>
      </w:r>
      <w:r w:rsidRPr="001745C4">
        <w:rPr>
          <w:rFonts w:ascii="Georgia" w:hAnsi="Georgia" w:cs="Arial"/>
          <w:color w:val="000000"/>
          <w:sz w:val="27"/>
          <w:szCs w:val="27"/>
        </w:rPr>
        <w:br/>
      </w:r>
      <w:r w:rsidRPr="001745C4">
        <w:rPr>
          <w:rFonts w:ascii="Georgia" w:hAnsi="Georgia" w:cs="Arial"/>
          <w:color w:val="000000"/>
          <w:sz w:val="27"/>
          <w:szCs w:val="27"/>
          <w:shd w:val="clear" w:color="auto" w:fill="FFFFFF"/>
        </w:rPr>
        <w:t> `Student_ID` varchar(100) NOT NULL,</w:t>
      </w:r>
      <w:r w:rsidRPr="001745C4">
        <w:rPr>
          <w:rFonts w:ascii="Georgia" w:hAnsi="Georgia" w:cs="Arial"/>
          <w:color w:val="000000"/>
          <w:sz w:val="27"/>
          <w:szCs w:val="27"/>
        </w:rPr>
        <w:br/>
      </w:r>
      <w:r w:rsidRPr="001745C4">
        <w:rPr>
          <w:rFonts w:ascii="Georgia" w:hAnsi="Georgia" w:cs="Arial"/>
          <w:color w:val="000000"/>
          <w:sz w:val="27"/>
          <w:szCs w:val="27"/>
          <w:shd w:val="clear" w:color="auto" w:fill="FFFFFF"/>
        </w:rPr>
        <w:t> `SName` varchar(100) NOT NULL,</w:t>
      </w:r>
      <w:r w:rsidRPr="001745C4">
        <w:rPr>
          <w:rFonts w:ascii="Georgia" w:hAnsi="Georgia" w:cs="Arial"/>
          <w:color w:val="000000"/>
          <w:sz w:val="27"/>
          <w:szCs w:val="27"/>
        </w:rPr>
        <w:br/>
      </w:r>
      <w:r w:rsidRPr="001745C4">
        <w:rPr>
          <w:rFonts w:ascii="Georgia" w:hAnsi="Georgia" w:cs="Arial"/>
          <w:color w:val="000000"/>
          <w:sz w:val="27"/>
          <w:szCs w:val="27"/>
          <w:shd w:val="clear" w:color="auto" w:fill="FFFFFF"/>
        </w:rPr>
        <w:t> `FName` varchar(100) NOT NULL,</w:t>
      </w:r>
      <w:r w:rsidRPr="001745C4">
        <w:rPr>
          <w:rFonts w:ascii="Georgia" w:hAnsi="Georgia" w:cs="Arial"/>
          <w:color w:val="000000"/>
          <w:sz w:val="27"/>
          <w:szCs w:val="27"/>
        </w:rPr>
        <w:br/>
      </w:r>
      <w:r w:rsidRPr="001745C4">
        <w:rPr>
          <w:rFonts w:ascii="Georgia" w:hAnsi="Georgia" w:cs="Arial"/>
          <w:color w:val="000000"/>
          <w:sz w:val="27"/>
          <w:szCs w:val="27"/>
          <w:shd w:val="clear" w:color="auto" w:fill="FFFFFF"/>
        </w:rPr>
        <w:t> `Course` varchar(100) NOT NULL,</w:t>
      </w:r>
      <w:r w:rsidRPr="001745C4">
        <w:rPr>
          <w:rFonts w:ascii="Georgia" w:hAnsi="Georgia" w:cs="Arial"/>
          <w:color w:val="000000"/>
          <w:sz w:val="27"/>
          <w:szCs w:val="27"/>
        </w:rPr>
        <w:br/>
      </w:r>
      <w:r w:rsidRPr="001745C4">
        <w:rPr>
          <w:rFonts w:ascii="Georgia" w:hAnsi="Georgia" w:cs="Arial"/>
          <w:color w:val="000000"/>
          <w:sz w:val="27"/>
          <w:szCs w:val="27"/>
          <w:shd w:val="clear" w:color="auto" w:fill="FFFFFF"/>
        </w:rPr>
        <w:t> `Branch` varchar(100) NOT NULL,</w:t>
      </w:r>
      <w:r w:rsidRPr="001745C4">
        <w:rPr>
          <w:rFonts w:ascii="Georgia" w:hAnsi="Georgia" w:cs="Arial"/>
          <w:color w:val="000000"/>
          <w:sz w:val="27"/>
          <w:szCs w:val="27"/>
        </w:rPr>
        <w:br/>
      </w:r>
      <w:r w:rsidRPr="001745C4">
        <w:rPr>
          <w:rFonts w:ascii="Georgia" w:hAnsi="Georgia" w:cs="Arial"/>
          <w:color w:val="000000"/>
          <w:sz w:val="27"/>
          <w:szCs w:val="27"/>
          <w:shd w:val="clear" w:color="auto" w:fill="FFFFFF"/>
        </w:rPr>
        <w:t> `Year` varchar(100) NOT NULL,</w:t>
      </w:r>
      <w:r w:rsidRPr="001745C4">
        <w:rPr>
          <w:rFonts w:ascii="Georgia" w:hAnsi="Georgia" w:cs="Arial"/>
          <w:color w:val="000000"/>
          <w:sz w:val="27"/>
          <w:szCs w:val="27"/>
        </w:rPr>
        <w:br/>
      </w:r>
      <w:r w:rsidRPr="001745C4">
        <w:rPr>
          <w:rFonts w:ascii="Georgia" w:hAnsi="Georgia" w:cs="Arial"/>
          <w:color w:val="000000"/>
          <w:sz w:val="27"/>
          <w:szCs w:val="27"/>
          <w:shd w:val="clear" w:color="auto" w:fill="FFFFFF"/>
        </w:rPr>
        <w:t> `Semester` varchar(100) NOT NULL,</w:t>
      </w:r>
      <w:r w:rsidRPr="001745C4">
        <w:rPr>
          <w:rFonts w:ascii="Georgia" w:hAnsi="Georgia" w:cs="Arial"/>
          <w:color w:val="000000"/>
          <w:sz w:val="27"/>
          <w:szCs w:val="27"/>
        </w:rPr>
        <w:br/>
      </w:r>
      <w:r w:rsidRPr="001745C4">
        <w:rPr>
          <w:rFonts w:ascii="Georgia" w:hAnsi="Georgia" w:cs="Arial"/>
          <w:color w:val="000000"/>
          <w:sz w:val="27"/>
          <w:szCs w:val="27"/>
          <w:shd w:val="clear" w:color="auto" w:fill="FFFFFF"/>
        </w:rPr>
        <w:t> `issue_date` varchar(100) NOT NULL,</w:t>
      </w:r>
      <w:r w:rsidRPr="001745C4">
        <w:rPr>
          <w:rFonts w:ascii="Georgia" w:hAnsi="Georgia" w:cs="Arial"/>
          <w:color w:val="000000"/>
          <w:sz w:val="27"/>
          <w:szCs w:val="27"/>
        </w:rPr>
        <w:br/>
      </w:r>
      <w:r w:rsidRPr="001745C4">
        <w:rPr>
          <w:rFonts w:ascii="Georgia" w:hAnsi="Georgia" w:cs="Arial"/>
          <w:color w:val="000000"/>
          <w:sz w:val="27"/>
          <w:szCs w:val="27"/>
          <w:shd w:val="clear" w:color="auto" w:fill="FFFFFF"/>
        </w:rPr>
        <w:t> PRIMARY KEY (`Book_ID`,`Student_ID`)</w:t>
      </w:r>
      <w:r w:rsidRPr="001745C4">
        <w:rPr>
          <w:rFonts w:ascii="Georgia" w:hAnsi="Georgia" w:cs="Arial"/>
          <w:color w:val="000000"/>
          <w:sz w:val="27"/>
          <w:szCs w:val="27"/>
        </w:rPr>
        <w:br/>
      </w:r>
      <w:r w:rsidRPr="001745C4">
        <w:rPr>
          <w:rFonts w:ascii="Georgia" w:hAnsi="Georgia" w:cs="Arial"/>
          <w:color w:val="000000"/>
          <w:sz w:val="27"/>
          <w:szCs w:val="27"/>
          <w:shd w:val="clear" w:color="auto" w:fill="FFFFFF"/>
        </w:rPr>
        <w:t>) ENGINE=MyISAM DEFAULT CHARSET=latin1</w:t>
      </w:r>
    </w:p>
    <w:p w:rsidR="00485478" w:rsidRDefault="00485478" w:rsidP="00485478">
      <w:pPr>
        <w:tabs>
          <w:tab w:val="left" w:pos="1740"/>
        </w:tabs>
        <w:rPr>
          <w:rFonts w:ascii="Georgia" w:hAnsi="Georgia" w:cs="Arial"/>
          <w:color w:val="000000"/>
          <w:sz w:val="27"/>
          <w:szCs w:val="27"/>
          <w:shd w:val="clear" w:color="auto" w:fill="FFFFFF"/>
        </w:rPr>
      </w:pPr>
    </w:p>
    <w:p w:rsidR="00485478" w:rsidRDefault="00485478" w:rsidP="00485478">
      <w:pPr>
        <w:tabs>
          <w:tab w:val="left" w:pos="1740"/>
        </w:tabs>
        <w:rPr>
          <w:rFonts w:ascii="Georgia" w:hAnsi="Georgia" w:cs="Arial"/>
          <w:color w:val="000000"/>
          <w:sz w:val="27"/>
          <w:szCs w:val="27"/>
          <w:shd w:val="clear" w:color="auto" w:fill="FFFFFF"/>
        </w:rPr>
      </w:pPr>
    </w:p>
    <w:p w:rsidR="00485478" w:rsidRDefault="00485478" w:rsidP="00485478">
      <w:pPr>
        <w:tabs>
          <w:tab w:val="left" w:pos="1740"/>
        </w:tabs>
        <w:rPr>
          <w:rFonts w:ascii="Georgia" w:hAnsi="Georgia" w:cs="Arial"/>
          <w:sz w:val="27"/>
          <w:szCs w:val="27"/>
        </w:rPr>
      </w:pPr>
      <w:r>
        <w:rPr>
          <w:rFonts w:ascii="Georgia" w:hAnsi="Georgia" w:cs="Arial"/>
          <w:noProof/>
          <w:sz w:val="27"/>
          <w:szCs w:val="27"/>
          <w:lang w:eastAsia="en-US" w:bidi="ar-SA"/>
        </w:rPr>
        <w:drawing>
          <wp:inline distT="0" distB="0" distL="0" distR="0">
            <wp:extent cx="6238875" cy="1266825"/>
            <wp:effectExtent l="19050" t="0" r="9525" b="0"/>
            <wp:docPr id="21" name="Picture 9" descr="issue 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ue database.png"/>
                    <pic:cNvPicPr/>
                  </pic:nvPicPr>
                  <pic:blipFill>
                    <a:blip r:embed="rId64"/>
                    <a:stretch>
                      <a:fillRect/>
                    </a:stretch>
                  </pic:blipFill>
                  <pic:spPr>
                    <a:xfrm>
                      <a:off x="0" y="0"/>
                      <a:ext cx="6263341" cy="1271793"/>
                    </a:xfrm>
                    <a:prstGeom prst="rect">
                      <a:avLst/>
                    </a:prstGeom>
                  </pic:spPr>
                </pic:pic>
              </a:graphicData>
            </a:graphic>
          </wp:inline>
        </w:drawing>
      </w:r>
    </w:p>
    <w:p w:rsidR="00485478" w:rsidRPr="001745C4" w:rsidRDefault="00485478" w:rsidP="00485478">
      <w:pPr>
        <w:rPr>
          <w:rFonts w:ascii="Georgia" w:hAnsi="Georgia" w:cs="Arial"/>
          <w:sz w:val="27"/>
          <w:szCs w:val="27"/>
        </w:rPr>
      </w:pPr>
    </w:p>
    <w:p w:rsidR="00A10CA5" w:rsidRDefault="00A10CA5" w:rsidP="00502215">
      <w:pPr>
        <w:tabs>
          <w:tab w:val="left" w:pos="3465"/>
        </w:tabs>
        <w:spacing w:after="200"/>
        <w:jc w:val="center"/>
        <w:rPr>
          <w:rFonts w:ascii="Arial" w:hAnsi="Arial" w:cs="Arial"/>
          <w:b/>
          <w:color w:val="FF0000"/>
          <w:sz w:val="36"/>
          <w:szCs w:val="36"/>
        </w:rPr>
      </w:pPr>
    </w:p>
    <w:p w:rsidR="00A10CA5" w:rsidRDefault="00A10CA5" w:rsidP="00502215">
      <w:pPr>
        <w:tabs>
          <w:tab w:val="left" w:pos="3465"/>
        </w:tabs>
        <w:spacing w:after="200"/>
        <w:jc w:val="center"/>
        <w:rPr>
          <w:rFonts w:ascii="Arial" w:hAnsi="Arial" w:cs="Arial"/>
          <w:b/>
          <w:color w:val="FF0000"/>
          <w:sz w:val="36"/>
          <w:szCs w:val="36"/>
        </w:rPr>
      </w:pPr>
    </w:p>
    <w:p w:rsidR="00502215" w:rsidRPr="00A10CA5" w:rsidRDefault="00502215" w:rsidP="00502215">
      <w:pPr>
        <w:tabs>
          <w:tab w:val="left" w:pos="3465"/>
        </w:tabs>
        <w:spacing w:after="200"/>
        <w:jc w:val="center"/>
        <w:rPr>
          <w:rFonts w:ascii="Arial" w:hAnsi="Arial" w:cs="Arial"/>
          <w:b/>
          <w:color w:val="FF0000"/>
          <w:sz w:val="32"/>
          <w:szCs w:val="32"/>
        </w:rPr>
      </w:pPr>
      <w:r w:rsidRPr="00A10CA5">
        <w:rPr>
          <w:rFonts w:ascii="Arial" w:hAnsi="Arial" w:cs="Arial"/>
          <w:b/>
          <w:color w:val="FF0000"/>
          <w:sz w:val="32"/>
          <w:szCs w:val="32"/>
        </w:rPr>
        <w:lastRenderedPageBreak/>
        <w:t>ReturnB  Table</w:t>
      </w:r>
    </w:p>
    <w:p w:rsidR="00502215" w:rsidRPr="00485478" w:rsidRDefault="00502215" w:rsidP="00502215">
      <w:pPr>
        <w:tabs>
          <w:tab w:val="left" w:pos="3465"/>
        </w:tabs>
        <w:spacing w:after="200"/>
        <w:jc w:val="center"/>
        <w:rPr>
          <w:rFonts w:ascii="Georgia" w:hAnsi="Georgia" w:cs="Arial"/>
          <w:b/>
          <w:color w:val="FF0000"/>
          <w:sz w:val="27"/>
          <w:szCs w:val="27"/>
        </w:rPr>
      </w:pPr>
    </w:p>
    <w:p w:rsidR="00502215" w:rsidRDefault="00502215" w:rsidP="00502215">
      <w:pPr>
        <w:tabs>
          <w:tab w:val="left" w:pos="3465"/>
        </w:tabs>
        <w:spacing w:after="200"/>
        <w:rPr>
          <w:rFonts w:ascii="Georgia" w:hAnsi="Georgia" w:cs="Arial"/>
          <w:color w:val="000000"/>
          <w:sz w:val="27"/>
          <w:szCs w:val="27"/>
          <w:shd w:val="clear" w:color="auto" w:fill="FFFFFF"/>
        </w:rPr>
      </w:pPr>
      <w:r w:rsidRPr="00485478">
        <w:rPr>
          <w:rFonts w:ascii="Georgia" w:hAnsi="Georgia" w:cs="Arial"/>
          <w:color w:val="000000"/>
          <w:sz w:val="27"/>
          <w:szCs w:val="27"/>
          <w:shd w:val="clear" w:color="auto" w:fill="FFFFFF"/>
        </w:rPr>
        <w:t>CREATE TABLE `returnb` (</w:t>
      </w:r>
      <w:r w:rsidRPr="00485478">
        <w:rPr>
          <w:rFonts w:ascii="Georgia" w:hAnsi="Georgia" w:cs="Arial"/>
          <w:color w:val="000000"/>
          <w:sz w:val="27"/>
          <w:szCs w:val="27"/>
        </w:rPr>
        <w:br/>
      </w:r>
      <w:r w:rsidRPr="00485478">
        <w:rPr>
          <w:rFonts w:ascii="Georgia" w:hAnsi="Georgia" w:cs="Arial"/>
          <w:color w:val="000000"/>
          <w:sz w:val="27"/>
          <w:szCs w:val="27"/>
          <w:shd w:val="clear" w:color="auto" w:fill="FFFFFF"/>
        </w:rPr>
        <w:t> `Student_ID` varchar(100) NOT NULL,</w:t>
      </w:r>
      <w:r w:rsidRPr="00485478">
        <w:rPr>
          <w:rFonts w:ascii="Georgia" w:hAnsi="Georgia" w:cs="Arial"/>
          <w:color w:val="000000"/>
          <w:sz w:val="27"/>
          <w:szCs w:val="27"/>
        </w:rPr>
        <w:br/>
      </w:r>
      <w:r w:rsidRPr="00485478">
        <w:rPr>
          <w:rFonts w:ascii="Georgia" w:hAnsi="Georgia" w:cs="Arial"/>
          <w:color w:val="000000"/>
          <w:sz w:val="27"/>
          <w:szCs w:val="27"/>
          <w:shd w:val="clear" w:color="auto" w:fill="FFFFFF"/>
        </w:rPr>
        <w:t> `S_Name` varchar(100) NOT NULL,</w:t>
      </w:r>
      <w:r w:rsidRPr="00485478">
        <w:rPr>
          <w:rFonts w:ascii="Georgia" w:hAnsi="Georgia" w:cs="Arial"/>
          <w:color w:val="000000"/>
          <w:sz w:val="27"/>
          <w:szCs w:val="27"/>
        </w:rPr>
        <w:br/>
      </w:r>
      <w:r w:rsidRPr="00485478">
        <w:rPr>
          <w:rFonts w:ascii="Georgia" w:hAnsi="Georgia" w:cs="Arial"/>
          <w:color w:val="000000"/>
          <w:sz w:val="27"/>
          <w:szCs w:val="27"/>
          <w:shd w:val="clear" w:color="auto" w:fill="FFFFFF"/>
        </w:rPr>
        <w:t> `F_Name` varchar(100) NOT NULL,</w:t>
      </w:r>
      <w:r w:rsidRPr="00485478">
        <w:rPr>
          <w:rFonts w:ascii="Georgia" w:hAnsi="Georgia" w:cs="Arial"/>
          <w:color w:val="000000"/>
          <w:sz w:val="27"/>
          <w:szCs w:val="27"/>
        </w:rPr>
        <w:br/>
      </w:r>
      <w:r w:rsidRPr="00485478">
        <w:rPr>
          <w:rFonts w:ascii="Georgia" w:hAnsi="Georgia" w:cs="Arial"/>
          <w:color w:val="000000"/>
          <w:sz w:val="27"/>
          <w:szCs w:val="27"/>
          <w:shd w:val="clear" w:color="auto" w:fill="FFFFFF"/>
        </w:rPr>
        <w:t> `Course` varchar(100) NOT NULL,</w:t>
      </w:r>
      <w:r w:rsidRPr="00485478">
        <w:rPr>
          <w:rFonts w:ascii="Georgia" w:hAnsi="Georgia" w:cs="Arial"/>
          <w:color w:val="000000"/>
          <w:sz w:val="27"/>
          <w:szCs w:val="27"/>
        </w:rPr>
        <w:br/>
      </w:r>
      <w:r w:rsidRPr="00485478">
        <w:rPr>
          <w:rFonts w:ascii="Georgia" w:hAnsi="Georgia" w:cs="Arial"/>
          <w:color w:val="000000"/>
          <w:sz w:val="27"/>
          <w:szCs w:val="27"/>
          <w:shd w:val="clear" w:color="auto" w:fill="FFFFFF"/>
        </w:rPr>
        <w:t> `Branch` varchar(100) NOT NULL,</w:t>
      </w:r>
      <w:r w:rsidRPr="00485478">
        <w:rPr>
          <w:rFonts w:ascii="Georgia" w:hAnsi="Georgia" w:cs="Arial"/>
          <w:color w:val="000000"/>
          <w:sz w:val="27"/>
          <w:szCs w:val="27"/>
        </w:rPr>
        <w:br/>
      </w:r>
      <w:r w:rsidRPr="00485478">
        <w:rPr>
          <w:rFonts w:ascii="Georgia" w:hAnsi="Georgia" w:cs="Arial"/>
          <w:color w:val="000000"/>
          <w:sz w:val="27"/>
          <w:szCs w:val="27"/>
          <w:shd w:val="clear" w:color="auto" w:fill="FFFFFF"/>
        </w:rPr>
        <w:t> `Year` varchar(100) NOT NULL,</w:t>
      </w:r>
      <w:r w:rsidRPr="00485478">
        <w:rPr>
          <w:rFonts w:ascii="Georgia" w:hAnsi="Georgia" w:cs="Arial"/>
          <w:color w:val="000000"/>
          <w:sz w:val="27"/>
          <w:szCs w:val="27"/>
        </w:rPr>
        <w:br/>
      </w:r>
      <w:r w:rsidRPr="00485478">
        <w:rPr>
          <w:rFonts w:ascii="Georgia" w:hAnsi="Georgia" w:cs="Arial"/>
          <w:color w:val="000000"/>
          <w:sz w:val="27"/>
          <w:szCs w:val="27"/>
          <w:shd w:val="clear" w:color="auto" w:fill="FFFFFF"/>
        </w:rPr>
        <w:t> `Semester` varchar(100) NOT NULL,</w:t>
      </w:r>
      <w:r w:rsidRPr="00485478">
        <w:rPr>
          <w:rFonts w:ascii="Georgia" w:hAnsi="Georgia" w:cs="Arial"/>
          <w:color w:val="000000"/>
          <w:sz w:val="27"/>
          <w:szCs w:val="27"/>
        </w:rPr>
        <w:br/>
      </w:r>
      <w:r w:rsidRPr="00485478">
        <w:rPr>
          <w:rFonts w:ascii="Georgia" w:hAnsi="Georgia" w:cs="Arial"/>
          <w:color w:val="000000"/>
          <w:sz w:val="27"/>
          <w:szCs w:val="27"/>
          <w:shd w:val="clear" w:color="auto" w:fill="FFFFFF"/>
        </w:rPr>
        <w:t> `Book_ID` varchar(100) NOT NULL,</w:t>
      </w:r>
      <w:r w:rsidRPr="00485478">
        <w:rPr>
          <w:rFonts w:ascii="Georgia" w:hAnsi="Georgia" w:cs="Arial"/>
          <w:color w:val="000000"/>
          <w:sz w:val="27"/>
          <w:szCs w:val="27"/>
        </w:rPr>
        <w:br/>
      </w:r>
      <w:r w:rsidRPr="00485478">
        <w:rPr>
          <w:rFonts w:ascii="Georgia" w:hAnsi="Georgia" w:cs="Arial"/>
          <w:color w:val="000000"/>
          <w:sz w:val="27"/>
          <w:szCs w:val="27"/>
          <w:shd w:val="clear" w:color="auto" w:fill="FFFFFF"/>
        </w:rPr>
        <w:t> `B_Name` varchar(100) NOT NULL,</w:t>
      </w:r>
      <w:r w:rsidRPr="00485478">
        <w:rPr>
          <w:rFonts w:ascii="Georgia" w:hAnsi="Georgia" w:cs="Arial"/>
          <w:color w:val="000000"/>
          <w:sz w:val="27"/>
          <w:szCs w:val="27"/>
        </w:rPr>
        <w:br/>
      </w:r>
      <w:r w:rsidRPr="00485478">
        <w:rPr>
          <w:rFonts w:ascii="Georgia" w:hAnsi="Georgia" w:cs="Arial"/>
          <w:color w:val="000000"/>
          <w:sz w:val="27"/>
          <w:szCs w:val="27"/>
          <w:shd w:val="clear" w:color="auto" w:fill="FFFFFF"/>
        </w:rPr>
        <w:t> `Edition` varchar(100) NOT NULL,</w:t>
      </w:r>
      <w:r w:rsidRPr="00485478">
        <w:rPr>
          <w:rFonts w:ascii="Georgia" w:hAnsi="Georgia" w:cs="Arial"/>
          <w:color w:val="000000"/>
          <w:sz w:val="27"/>
          <w:szCs w:val="27"/>
        </w:rPr>
        <w:br/>
      </w:r>
      <w:r w:rsidRPr="00485478">
        <w:rPr>
          <w:rFonts w:ascii="Georgia" w:hAnsi="Georgia" w:cs="Arial"/>
          <w:color w:val="000000"/>
          <w:sz w:val="27"/>
          <w:szCs w:val="27"/>
          <w:shd w:val="clear" w:color="auto" w:fill="FFFFFF"/>
        </w:rPr>
        <w:t> `Publisher` varchar(100) NOT NULL,</w:t>
      </w:r>
      <w:r w:rsidRPr="00485478">
        <w:rPr>
          <w:rFonts w:ascii="Georgia" w:hAnsi="Georgia" w:cs="Arial"/>
          <w:color w:val="000000"/>
          <w:sz w:val="27"/>
          <w:szCs w:val="27"/>
        </w:rPr>
        <w:br/>
      </w:r>
      <w:r w:rsidRPr="00485478">
        <w:rPr>
          <w:rFonts w:ascii="Georgia" w:hAnsi="Georgia" w:cs="Arial"/>
          <w:color w:val="000000"/>
          <w:sz w:val="27"/>
          <w:szCs w:val="27"/>
          <w:shd w:val="clear" w:color="auto" w:fill="FFFFFF"/>
        </w:rPr>
        <w:t> `Price` varchar(100) NOT NULL,</w:t>
      </w:r>
      <w:r w:rsidRPr="00485478">
        <w:rPr>
          <w:rFonts w:ascii="Georgia" w:hAnsi="Georgia" w:cs="Arial"/>
          <w:color w:val="000000"/>
          <w:sz w:val="27"/>
          <w:szCs w:val="27"/>
        </w:rPr>
        <w:br/>
      </w:r>
      <w:r w:rsidRPr="00485478">
        <w:rPr>
          <w:rFonts w:ascii="Georgia" w:hAnsi="Georgia" w:cs="Arial"/>
          <w:color w:val="000000"/>
          <w:sz w:val="27"/>
          <w:szCs w:val="27"/>
          <w:shd w:val="clear" w:color="auto" w:fill="FFFFFF"/>
        </w:rPr>
        <w:t> `Pages` varchar(100) NOT NULL,</w:t>
      </w:r>
      <w:r w:rsidRPr="00485478">
        <w:rPr>
          <w:rFonts w:ascii="Georgia" w:hAnsi="Georgia" w:cs="Arial"/>
          <w:color w:val="000000"/>
          <w:sz w:val="27"/>
          <w:szCs w:val="27"/>
        </w:rPr>
        <w:br/>
      </w:r>
      <w:r w:rsidRPr="00485478">
        <w:rPr>
          <w:rFonts w:ascii="Georgia" w:hAnsi="Georgia" w:cs="Arial"/>
          <w:color w:val="000000"/>
          <w:sz w:val="27"/>
          <w:szCs w:val="27"/>
          <w:shd w:val="clear" w:color="auto" w:fill="FFFFFF"/>
        </w:rPr>
        <w:t> `DOI` varchar(100) NOT NULL,</w:t>
      </w:r>
      <w:r w:rsidRPr="00485478">
        <w:rPr>
          <w:rFonts w:ascii="Georgia" w:hAnsi="Georgia" w:cs="Arial"/>
          <w:color w:val="000000"/>
          <w:sz w:val="27"/>
          <w:szCs w:val="27"/>
        </w:rPr>
        <w:br/>
      </w:r>
      <w:r w:rsidRPr="00485478">
        <w:rPr>
          <w:rFonts w:ascii="Georgia" w:hAnsi="Georgia" w:cs="Arial"/>
          <w:color w:val="000000"/>
          <w:sz w:val="27"/>
          <w:szCs w:val="27"/>
          <w:shd w:val="clear" w:color="auto" w:fill="FFFFFF"/>
        </w:rPr>
        <w:t> `DOR` varchar(100) NOT NULL</w:t>
      </w:r>
      <w:r w:rsidRPr="00485478">
        <w:rPr>
          <w:rFonts w:ascii="Georgia" w:hAnsi="Georgia" w:cs="Arial"/>
          <w:color w:val="000000"/>
          <w:sz w:val="27"/>
          <w:szCs w:val="27"/>
        </w:rPr>
        <w:br/>
      </w:r>
      <w:r w:rsidRPr="00485478">
        <w:rPr>
          <w:rFonts w:ascii="Georgia" w:hAnsi="Georgia" w:cs="Arial"/>
          <w:color w:val="000000"/>
          <w:sz w:val="27"/>
          <w:szCs w:val="27"/>
          <w:shd w:val="clear" w:color="auto" w:fill="FFFFFF"/>
        </w:rPr>
        <w:t>) ENGINE=MyISAM DEFAULT CHARSET=latin1</w:t>
      </w:r>
    </w:p>
    <w:p w:rsidR="00502215" w:rsidRDefault="00502215" w:rsidP="00502215">
      <w:pPr>
        <w:tabs>
          <w:tab w:val="left" w:pos="3465"/>
        </w:tabs>
        <w:spacing w:after="200"/>
        <w:rPr>
          <w:rFonts w:ascii="Georgia" w:hAnsi="Georgia" w:cs="Arial"/>
          <w:color w:val="000000"/>
          <w:sz w:val="27"/>
          <w:szCs w:val="27"/>
          <w:shd w:val="clear" w:color="auto" w:fill="FFFFFF"/>
        </w:rPr>
      </w:pPr>
    </w:p>
    <w:p w:rsidR="00502215" w:rsidRDefault="00502215" w:rsidP="00502215">
      <w:pPr>
        <w:tabs>
          <w:tab w:val="left" w:pos="3465"/>
        </w:tabs>
        <w:spacing w:after="200"/>
        <w:rPr>
          <w:rFonts w:ascii="Georgia" w:hAnsi="Georgia" w:cs="Arial"/>
          <w:color w:val="000000"/>
          <w:sz w:val="27"/>
          <w:szCs w:val="27"/>
          <w:shd w:val="clear" w:color="auto" w:fill="FFFFFF"/>
        </w:rPr>
      </w:pPr>
    </w:p>
    <w:p w:rsidR="00502215" w:rsidRDefault="00502215" w:rsidP="00502215">
      <w:pPr>
        <w:tabs>
          <w:tab w:val="left" w:pos="3465"/>
        </w:tabs>
        <w:spacing w:after="200"/>
        <w:rPr>
          <w:rFonts w:ascii="Georgia" w:hAnsi="Georgia" w:cs="Arial"/>
          <w:color w:val="000000"/>
          <w:sz w:val="27"/>
          <w:szCs w:val="27"/>
          <w:shd w:val="clear" w:color="auto" w:fill="FFFFFF"/>
        </w:rPr>
      </w:pPr>
    </w:p>
    <w:p w:rsidR="00502215" w:rsidRDefault="00502215" w:rsidP="00502215">
      <w:pPr>
        <w:spacing w:after="200"/>
        <w:rPr>
          <w:rFonts w:ascii="Georgia" w:hAnsi="Georgia"/>
          <w:sz w:val="27"/>
          <w:szCs w:val="27"/>
        </w:rPr>
      </w:pPr>
      <w:r>
        <w:rPr>
          <w:rFonts w:ascii="Arial" w:hAnsi="Arial" w:cs="Arial"/>
          <w:b/>
          <w:noProof/>
          <w:color w:val="FF0000"/>
          <w:sz w:val="36"/>
          <w:szCs w:val="36"/>
          <w:lang w:eastAsia="en-US" w:bidi="ar-SA"/>
        </w:rPr>
        <w:drawing>
          <wp:inline distT="0" distB="0" distL="0" distR="0">
            <wp:extent cx="5911816" cy="590550"/>
            <wp:effectExtent l="19050" t="0" r="0" b="0"/>
            <wp:docPr id="27" name="Picture 10" descr="return 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urn database.png"/>
                    <pic:cNvPicPr/>
                  </pic:nvPicPr>
                  <pic:blipFill>
                    <a:blip r:embed="rId65"/>
                    <a:stretch>
                      <a:fillRect/>
                    </a:stretch>
                  </pic:blipFill>
                  <pic:spPr>
                    <a:xfrm>
                      <a:off x="0" y="0"/>
                      <a:ext cx="5911816" cy="590550"/>
                    </a:xfrm>
                    <a:prstGeom prst="rect">
                      <a:avLst/>
                    </a:prstGeom>
                  </pic:spPr>
                </pic:pic>
              </a:graphicData>
            </a:graphic>
          </wp:inline>
        </w:drawing>
      </w:r>
    </w:p>
    <w:p w:rsidR="00CD7C7D" w:rsidRPr="00CD7C7D" w:rsidRDefault="00CD7C7D" w:rsidP="00DA0D01">
      <w:pPr>
        <w:tabs>
          <w:tab w:val="left" w:pos="5220"/>
        </w:tabs>
        <w:spacing w:before="30" w:after="0"/>
        <w:rPr>
          <w:rFonts w:ascii="Georgia" w:hAnsi="Georgia"/>
          <w:b/>
          <w:sz w:val="27"/>
          <w:szCs w:val="27"/>
        </w:rPr>
      </w:pPr>
    </w:p>
    <w:p w:rsidR="00DA0D01" w:rsidRDefault="00DA0D01" w:rsidP="00502215">
      <w:pPr>
        <w:tabs>
          <w:tab w:val="left" w:pos="3465"/>
        </w:tabs>
        <w:spacing w:after="200"/>
        <w:jc w:val="center"/>
        <w:rPr>
          <w:rFonts w:ascii="Georgia" w:hAnsi="Georgia"/>
          <w:sz w:val="27"/>
          <w:szCs w:val="27"/>
        </w:rPr>
      </w:pPr>
      <w:r>
        <w:rPr>
          <w:rFonts w:ascii="Georgia" w:hAnsi="Georgia"/>
          <w:sz w:val="27"/>
          <w:szCs w:val="27"/>
        </w:rPr>
        <w:br w:type="page"/>
      </w:r>
    </w:p>
    <w:p w:rsidR="00502215" w:rsidRDefault="00502215" w:rsidP="00502215">
      <w:pPr>
        <w:tabs>
          <w:tab w:val="left" w:pos="1965"/>
        </w:tabs>
        <w:jc w:val="center"/>
        <w:rPr>
          <w:rFonts w:ascii="Arial" w:hAnsi="Arial" w:cs="Arial"/>
          <w:b/>
          <w:color w:val="FF0000"/>
          <w:sz w:val="32"/>
          <w:szCs w:val="32"/>
        </w:rPr>
      </w:pPr>
      <w:r>
        <w:rPr>
          <w:rFonts w:ascii="Arial" w:hAnsi="Arial" w:cs="Arial"/>
          <w:b/>
          <w:color w:val="FF0000"/>
          <w:sz w:val="32"/>
          <w:szCs w:val="32"/>
        </w:rPr>
        <w:lastRenderedPageBreak/>
        <w:t>old</w:t>
      </w:r>
      <w:r w:rsidRPr="001745C4">
        <w:rPr>
          <w:rFonts w:ascii="Arial" w:hAnsi="Arial" w:cs="Arial"/>
          <w:b/>
          <w:color w:val="FF0000"/>
          <w:sz w:val="32"/>
          <w:szCs w:val="32"/>
        </w:rPr>
        <w:t>Issue</w:t>
      </w:r>
      <w:r>
        <w:rPr>
          <w:rFonts w:ascii="Arial" w:hAnsi="Arial" w:cs="Arial"/>
          <w:b/>
          <w:color w:val="FF0000"/>
          <w:sz w:val="32"/>
          <w:szCs w:val="32"/>
        </w:rPr>
        <w:t>data</w:t>
      </w:r>
      <w:r w:rsidRPr="001745C4">
        <w:rPr>
          <w:rFonts w:ascii="Arial" w:hAnsi="Arial" w:cs="Arial"/>
          <w:b/>
          <w:color w:val="FF0000"/>
          <w:sz w:val="32"/>
          <w:szCs w:val="32"/>
        </w:rPr>
        <w:t xml:space="preserve"> Table</w:t>
      </w:r>
    </w:p>
    <w:p w:rsidR="00502215" w:rsidRPr="001745C4" w:rsidRDefault="00502215" w:rsidP="00502215">
      <w:pPr>
        <w:spacing w:after="180" w:line="240" w:lineRule="auto"/>
        <w:rPr>
          <w:rFonts w:ascii="Georgia" w:eastAsia="Times New Roman" w:hAnsi="Georgia"/>
          <w:color w:val="000000"/>
          <w:sz w:val="27"/>
          <w:szCs w:val="27"/>
          <w:lang w:eastAsia="en-US" w:bidi="ar-SA"/>
        </w:rPr>
      </w:pPr>
      <w:r w:rsidRPr="001745C4">
        <w:rPr>
          <w:rFonts w:ascii="Georgia" w:eastAsia="Times New Roman" w:hAnsi="Georgia"/>
          <w:color w:val="000000"/>
          <w:sz w:val="27"/>
          <w:szCs w:val="27"/>
          <w:lang w:eastAsia="en-US" w:bidi="ar-SA"/>
        </w:rPr>
        <w:br/>
        <w:t>CREATE TABLE `oldissuedata` (</w:t>
      </w:r>
      <w:r w:rsidRPr="001745C4">
        <w:rPr>
          <w:rFonts w:ascii="Georgia" w:eastAsia="Times New Roman" w:hAnsi="Georgia"/>
          <w:color w:val="000000"/>
          <w:sz w:val="27"/>
          <w:szCs w:val="27"/>
          <w:lang w:eastAsia="en-US" w:bidi="ar-SA"/>
        </w:rPr>
        <w:br/>
        <w:t> `BName` varchar(100) NOT NULL,</w:t>
      </w:r>
      <w:r w:rsidRPr="001745C4">
        <w:rPr>
          <w:rFonts w:ascii="Georgia" w:eastAsia="Times New Roman" w:hAnsi="Georgia"/>
          <w:color w:val="000000"/>
          <w:sz w:val="27"/>
          <w:szCs w:val="27"/>
          <w:lang w:eastAsia="en-US" w:bidi="ar-SA"/>
        </w:rPr>
        <w:br/>
        <w:t> `Book_ID` varchar(100) NOT NULL,</w:t>
      </w:r>
      <w:r w:rsidRPr="001745C4">
        <w:rPr>
          <w:rFonts w:ascii="Georgia" w:eastAsia="Times New Roman" w:hAnsi="Georgia"/>
          <w:color w:val="000000"/>
          <w:sz w:val="27"/>
          <w:szCs w:val="27"/>
          <w:lang w:eastAsia="en-US" w:bidi="ar-SA"/>
        </w:rPr>
        <w:br/>
        <w:t> `SName` varchar(100) NOT NULL,</w:t>
      </w:r>
      <w:r w:rsidRPr="001745C4">
        <w:rPr>
          <w:rFonts w:ascii="Georgia" w:eastAsia="Times New Roman" w:hAnsi="Georgia"/>
          <w:color w:val="000000"/>
          <w:sz w:val="27"/>
          <w:szCs w:val="27"/>
          <w:lang w:eastAsia="en-US" w:bidi="ar-SA"/>
        </w:rPr>
        <w:br/>
        <w:t> `Student_ID` varchar(100) NOT NULL,</w:t>
      </w:r>
      <w:r w:rsidRPr="001745C4">
        <w:rPr>
          <w:rFonts w:ascii="Georgia" w:eastAsia="Times New Roman" w:hAnsi="Georgia"/>
          <w:color w:val="000000"/>
          <w:sz w:val="27"/>
          <w:szCs w:val="27"/>
          <w:lang w:eastAsia="en-US" w:bidi="ar-SA"/>
        </w:rPr>
        <w:br/>
        <w:t> `issued` varchar(100) NOT NULL</w:t>
      </w:r>
      <w:r w:rsidRPr="001745C4">
        <w:rPr>
          <w:rFonts w:ascii="Georgia" w:eastAsia="Times New Roman" w:hAnsi="Georgia"/>
          <w:color w:val="000000"/>
          <w:sz w:val="27"/>
          <w:szCs w:val="27"/>
          <w:lang w:eastAsia="en-US" w:bidi="ar-SA"/>
        </w:rPr>
        <w:br/>
        <w:t>) ENGINE=MyISAM DEFAULT CHARSET=latin1</w:t>
      </w:r>
    </w:p>
    <w:p w:rsidR="00502215" w:rsidRDefault="00502215" w:rsidP="00502215">
      <w:pPr>
        <w:tabs>
          <w:tab w:val="left" w:pos="2880"/>
        </w:tabs>
        <w:rPr>
          <w:rFonts w:ascii="Georgia" w:hAnsi="Georgia" w:cs="Arial"/>
          <w:sz w:val="27"/>
          <w:szCs w:val="27"/>
        </w:rPr>
      </w:pPr>
    </w:p>
    <w:p w:rsidR="00502215" w:rsidRDefault="00502215" w:rsidP="00502215">
      <w:pPr>
        <w:tabs>
          <w:tab w:val="left" w:pos="2880"/>
        </w:tabs>
        <w:jc w:val="center"/>
        <w:rPr>
          <w:rFonts w:ascii="Arial" w:hAnsi="Arial" w:cs="Arial"/>
          <w:b/>
          <w:color w:val="FF0000"/>
          <w:sz w:val="32"/>
          <w:szCs w:val="32"/>
        </w:rPr>
      </w:pPr>
      <w:r w:rsidRPr="00485478">
        <w:rPr>
          <w:rFonts w:ascii="Arial" w:hAnsi="Arial" w:cs="Arial"/>
          <w:b/>
          <w:color w:val="FF0000"/>
          <w:sz w:val="32"/>
          <w:szCs w:val="32"/>
        </w:rPr>
        <w:t>Student Table</w:t>
      </w:r>
    </w:p>
    <w:p w:rsidR="00502215" w:rsidRDefault="00502215" w:rsidP="00502215">
      <w:pPr>
        <w:tabs>
          <w:tab w:val="left" w:pos="2880"/>
        </w:tabs>
        <w:jc w:val="center"/>
        <w:rPr>
          <w:rFonts w:ascii="Arial" w:hAnsi="Arial" w:cs="Arial"/>
          <w:b/>
          <w:color w:val="FF0000"/>
          <w:sz w:val="32"/>
          <w:szCs w:val="32"/>
        </w:rPr>
      </w:pPr>
    </w:p>
    <w:p w:rsidR="00502215" w:rsidRDefault="00502215" w:rsidP="00502215">
      <w:pPr>
        <w:spacing w:after="180" w:line="240" w:lineRule="auto"/>
        <w:rPr>
          <w:rFonts w:ascii="Georgia" w:eastAsia="Times New Roman" w:hAnsi="Georgia"/>
          <w:color w:val="000000"/>
          <w:sz w:val="27"/>
          <w:szCs w:val="27"/>
          <w:lang w:eastAsia="en-US" w:bidi="ar-SA"/>
        </w:rPr>
      </w:pPr>
      <w:r w:rsidRPr="00485478">
        <w:rPr>
          <w:rFonts w:ascii="Georgia" w:eastAsia="Times New Roman" w:hAnsi="Georgia"/>
          <w:color w:val="000000"/>
          <w:sz w:val="27"/>
          <w:szCs w:val="27"/>
          <w:lang w:eastAsia="en-US" w:bidi="ar-SA"/>
        </w:rPr>
        <w:t>CREATE TABLE `student` (</w:t>
      </w:r>
      <w:r w:rsidRPr="00485478">
        <w:rPr>
          <w:rFonts w:ascii="Georgia" w:eastAsia="Times New Roman" w:hAnsi="Georgia"/>
          <w:color w:val="000000"/>
          <w:sz w:val="27"/>
          <w:szCs w:val="27"/>
          <w:lang w:eastAsia="en-US" w:bidi="ar-SA"/>
        </w:rPr>
        <w:br/>
        <w:t> `Student_ID` varchar(100) NOT NULL,</w:t>
      </w:r>
      <w:r w:rsidRPr="00485478">
        <w:rPr>
          <w:rFonts w:ascii="Georgia" w:eastAsia="Times New Roman" w:hAnsi="Georgia"/>
          <w:color w:val="000000"/>
          <w:sz w:val="27"/>
          <w:szCs w:val="27"/>
          <w:lang w:eastAsia="en-US" w:bidi="ar-SA"/>
        </w:rPr>
        <w:br/>
        <w:t> `Name` varchar(100) NOT NULL,</w:t>
      </w:r>
      <w:r w:rsidRPr="00485478">
        <w:rPr>
          <w:rFonts w:ascii="Georgia" w:eastAsia="Times New Roman" w:hAnsi="Georgia"/>
          <w:color w:val="000000"/>
          <w:sz w:val="27"/>
          <w:szCs w:val="27"/>
          <w:lang w:eastAsia="en-US" w:bidi="ar-SA"/>
        </w:rPr>
        <w:br/>
        <w:t> `Father_Name` varchar(100) NOT NULL,</w:t>
      </w:r>
      <w:r w:rsidRPr="00485478">
        <w:rPr>
          <w:rFonts w:ascii="Georgia" w:eastAsia="Times New Roman" w:hAnsi="Georgia"/>
          <w:color w:val="000000"/>
          <w:sz w:val="27"/>
          <w:szCs w:val="27"/>
          <w:lang w:eastAsia="en-US" w:bidi="ar-SA"/>
        </w:rPr>
        <w:br/>
        <w:t> `Course` varchar(100) NOT NULL,</w:t>
      </w:r>
      <w:r w:rsidRPr="00485478">
        <w:rPr>
          <w:rFonts w:ascii="Georgia" w:eastAsia="Times New Roman" w:hAnsi="Georgia"/>
          <w:color w:val="000000"/>
          <w:sz w:val="27"/>
          <w:szCs w:val="27"/>
          <w:lang w:eastAsia="en-US" w:bidi="ar-SA"/>
        </w:rPr>
        <w:br/>
        <w:t> `Branch` varchar(100) NOT NULL,</w:t>
      </w:r>
      <w:r w:rsidRPr="00485478">
        <w:rPr>
          <w:rFonts w:ascii="Georgia" w:eastAsia="Times New Roman" w:hAnsi="Georgia"/>
          <w:color w:val="000000"/>
          <w:sz w:val="27"/>
          <w:szCs w:val="27"/>
          <w:lang w:eastAsia="en-US" w:bidi="ar-SA"/>
        </w:rPr>
        <w:br/>
        <w:t> `Year` varchar(100) NOT NULL,</w:t>
      </w:r>
      <w:r w:rsidRPr="00485478">
        <w:rPr>
          <w:rFonts w:ascii="Georgia" w:eastAsia="Times New Roman" w:hAnsi="Georgia"/>
          <w:color w:val="000000"/>
          <w:sz w:val="27"/>
          <w:szCs w:val="27"/>
          <w:lang w:eastAsia="en-US" w:bidi="ar-SA"/>
        </w:rPr>
        <w:br/>
        <w:t> `Semester` varchar(100) NOT NULL,</w:t>
      </w:r>
      <w:r w:rsidRPr="00485478">
        <w:rPr>
          <w:rFonts w:ascii="Georgia" w:eastAsia="Times New Roman" w:hAnsi="Georgia"/>
          <w:color w:val="000000"/>
          <w:sz w:val="27"/>
          <w:szCs w:val="27"/>
          <w:lang w:eastAsia="en-US" w:bidi="ar-SA"/>
        </w:rPr>
        <w:br/>
        <w:t> PRIMARY KEY (`Student_ID`)</w:t>
      </w:r>
      <w:r w:rsidRPr="00485478">
        <w:rPr>
          <w:rFonts w:ascii="Georgia" w:eastAsia="Times New Roman" w:hAnsi="Georgia"/>
          <w:color w:val="000000"/>
          <w:sz w:val="27"/>
          <w:szCs w:val="27"/>
          <w:lang w:eastAsia="en-US" w:bidi="ar-SA"/>
        </w:rPr>
        <w:br/>
        <w:t>) ENGINE=MyISAM DEFAULT CHARSET=latin1</w:t>
      </w:r>
    </w:p>
    <w:p w:rsidR="00502215" w:rsidRDefault="00502215" w:rsidP="00502215">
      <w:pPr>
        <w:spacing w:after="180" w:line="240" w:lineRule="auto"/>
        <w:rPr>
          <w:rFonts w:ascii="Georgia" w:eastAsia="Times New Roman" w:hAnsi="Georgia"/>
          <w:color w:val="000000"/>
          <w:sz w:val="27"/>
          <w:szCs w:val="27"/>
          <w:lang w:eastAsia="en-US" w:bidi="ar-SA"/>
        </w:rPr>
      </w:pPr>
    </w:p>
    <w:p w:rsidR="00A10CA5" w:rsidRDefault="00A10CA5" w:rsidP="00502215">
      <w:pPr>
        <w:spacing w:after="180" w:line="240" w:lineRule="auto"/>
        <w:rPr>
          <w:rFonts w:ascii="Georgia" w:eastAsia="Times New Roman" w:hAnsi="Georgia"/>
          <w:color w:val="000000"/>
          <w:sz w:val="27"/>
          <w:szCs w:val="27"/>
          <w:lang w:eastAsia="en-US" w:bidi="ar-SA"/>
        </w:rPr>
      </w:pPr>
    </w:p>
    <w:p w:rsidR="00502215" w:rsidRDefault="00502215" w:rsidP="00502215">
      <w:pPr>
        <w:spacing w:after="180" w:line="240" w:lineRule="auto"/>
        <w:rPr>
          <w:rFonts w:ascii="Georgia" w:eastAsia="Times New Roman" w:hAnsi="Georgia"/>
          <w:color w:val="000000"/>
          <w:sz w:val="27"/>
          <w:szCs w:val="27"/>
          <w:lang w:eastAsia="en-US" w:bidi="ar-SA"/>
        </w:rPr>
      </w:pPr>
      <w:r w:rsidRPr="00502215">
        <w:rPr>
          <w:rFonts w:ascii="Georgia" w:eastAsia="Times New Roman" w:hAnsi="Georgia"/>
          <w:noProof/>
          <w:color w:val="000000"/>
          <w:sz w:val="27"/>
          <w:szCs w:val="27"/>
          <w:lang w:eastAsia="en-US" w:bidi="ar-SA"/>
        </w:rPr>
        <w:drawing>
          <wp:inline distT="0" distB="0" distL="0" distR="0">
            <wp:extent cx="5943600" cy="1044575"/>
            <wp:effectExtent l="19050" t="0" r="0" b="0"/>
            <wp:docPr id="28" name="Picture 12" descr="student 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database.png"/>
                    <pic:cNvPicPr/>
                  </pic:nvPicPr>
                  <pic:blipFill>
                    <a:blip r:embed="rId66"/>
                    <a:stretch>
                      <a:fillRect/>
                    </a:stretch>
                  </pic:blipFill>
                  <pic:spPr>
                    <a:xfrm>
                      <a:off x="0" y="0"/>
                      <a:ext cx="5943600" cy="1044575"/>
                    </a:xfrm>
                    <a:prstGeom prst="rect">
                      <a:avLst/>
                    </a:prstGeom>
                  </pic:spPr>
                </pic:pic>
              </a:graphicData>
            </a:graphic>
          </wp:inline>
        </w:drawing>
      </w:r>
    </w:p>
    <w:p w:rsidR="00502215" w:rsidRDefault="00502215" w:rsidP="00502215">
      <w:pPr>
        <w:spacing w:after="180" w:line="240" w:lineRule="auto"/>
        <w:rPr>
          <w:rFonts w:ascii="Georgia" w:eastAsia="Times New Roman" w:hAnsi="Georgia"/>
          <w:color w:val="000000"/>
          <w:sz w:val="27"/>
          <w:szCs w:val="27"/>
          <w:lang w:eastAsia="en-US" w:bidi="ar-SA"/>
        </w:rPr>
      </w:pPr>
    </w:p>
    <w:p w:rsidR="001745C4" w:rsidRDefault="001745C4" w:rsidP="001745C4">
      <w:pPr>
        <w:rPr>
          <w:rFonts w:ascii="Georgia" w:hAnsi="Georgia"/>
          <w:sz w:val="27"/>
          <w:szCs w:val="27"/>
        </w:rPr>
      </w:pPr>
    </w:p>
    <w:p w:rsidR="001745C4" w:rsidRDefault="001745C4" w:rsidP="001745C4">
      <w:pPr>
        <w:tabs>
          <w:tab w:val="left" w:pos="1965"/>
        </w:tabs>
        <w:rPr>
          <w:rFonts w:ascii="Georgia" w:hAnsi="Georgia"/>
          <w:sz w:val="27"/>
          <w:szCs w:val="27"/>
        </w:rPr>
      </w:pPr>
      <w:r>
        <w:rPr>
          <w:rFonts w:ascii="Georgia" w:hAnsi="Georgia"/>
          <w:sz w:val="27"/>
          <w:szCs w:val="27"/>
        </w:rPr>
        <w:tab/>
      </w:r>
    </w:p>
    <w:p w:rsidR="00A10CA5" w:rsidRDefault="00A10CA5" w:rsidP="001745C4">
      <w:pPr>
        <w:tabs>
          <w:tab w:val="left" w:pos="1965"/>
        </w:tabs>
        <w:rPr>
          <w:rFonts w:ascii="Georgia" w:hAnsi="Georgia"/>
          <w:sz w:val="27"/>
          <w:szCs w:val="27"/>
        </w:rPr>
      </w:pPr>
    </w:p>
    <w:p w:rsidR="00A10CA5" w:rsidRDefault="00A10CA5" w:rsidP="001745C4">
      <w:pPr>
        <w:tabs>
          <w:tab w:val="left" w:pos="1965"/>
        </w:tabs>
        <w:rPr>
          <w:rFonts w:ascii="Georgia" w:hAnsi="Georgia"/>
          <w:sz w:val="27"/>
          <w:szCs w:val="27"/>
        </w:rPr>
      </w:pPr>
    </w:p>
    <w:p w:rsidR="00E51ADA" w:rsidRPr="00147967" w:rsidRDefault="00E51ADA" w:rsidP="00E51ADA">
      <w:pPr>
        <w:tabs>
          <w:tab w:val="left" w:pos="5220"/>
        </w:tabs>
        <w:spacing w:before="30" w:after="0"/>
        <w:rPr>
          <w:rFonts w:ascii="Times New Roman" w:hAnsi="Times New Roman"/>
          <w:b/>
          <w:sz w:val="34"/>
          <w:szCs w:val="34"/>
        </w:rPr>
      </w:pPr>
      <w:r w:rsidRPr="00147967">
        <w:rPr>
          <w:rFonts w:ascii="Times New Roman" w:hAnsi="Times New Roman"/>
          <w:b/>
          <w:sz w:val="34"/>
          <w:szCs w:val="34"/>
        </w:rPr>
        <w:t>3.2 Database Connectivity</w:t>
      </w:r>
    </w:p>
    <w:p w:rsidR="00E51ADA" w:rsidRDefault="00E51ADA">
      <w:pPr>
        <w:spacing w:after="200"/>
        <w:rPr>
          <w:rFonts w:ascii="Georgia" w:hAnsi="Georgia"/>
          <w:sz w:val="27"/>
          <w:szCs w:val="27"/>
        </w:rPr>
      </w:pPr>
    </w:p>
    <w:p w:rsidR="00A27579" w:rsidRPr="00A27579" w:rsidRDefault="00A27579" w:rsidP="00A27579">
      <w:pPr>
        <w:spacing w:after="200"/>
        <w:rPr>
          <w:rFonts w:ascii="Georgia" w:hAnsi="Georgia"/>
          <w:sz w:val="27"/>
          <w:szCs w:val="27"/>
        </w:rPr>
      </w:pPr>
    </w:p>
    <w:p w:rsidR="00A27579" w:rsidRPr="00A27579" w:rsidRDefault="00A27579" w:rsidP="00A27579">
      <w:pPr>
        <w:spacing w:after="200"/>
        <w:rPr>
          <w:rFonts w:ascii="Georgia" w:hAnsi="Georgia"/>
          <w:sz w:val="27"/>
          <w:szCs w:val="27"/>
        </w:rPr>
      </w:pPr>
      <w:r w:rsidRPr="00A27579">
        <w:rPr>
          <w:rFonts w:ascii="Georgia" w:hAnsi="Georgia"/>
          <w:sz w:val="27"/>
          <w:szCs w:val="27"/>
        </w:rPr>
        <w:t>import java.sql.Connection;</w:t>
      </w:r>
    </w:p>
    <w:p w:rsidR="00A27579" w:rsidRPr="00A27579" w:rsidRDefault="00A27579" w:rsidP="00A27579">
      <w:pPr>
        <w:spacing w:after="200"/>
        <w:rPr>
          <w:rFonts w:ascii="Georgia" w:hAnsi="Georgia"/>
          <w:sz w:val="27"/>
          <w:szCs w:val="27"/>
        </w:rPr>
      </w:pPr>
      <w:r w:rsidRPr="00A27579">
        <w:rPr>
          <w:rFonts w:ascii="Georgia" w:hAnsi="Georgia"/>
          <w:sz w:val="27"/>
          <w:szCs w:val="27"/>
        </w:rPr>
        <w:t>import java.sql.DriverManager;</w:t>
      </w:r>
    </w:p>
    <w:p w:rsidR="00A27579" w:rsidRPr="00A27579" w:rsidRDefault="00A27579" w:rsidP="00A27579">
      <w:pPr>
        <w:spacing w:after="200"/>
        <w:rPr>
          <w:rFonts w:ascii="Georgia" w:hAnsi="Georgia"/>
          <w:sz w:val="27"/>
          <w:szCs w:val="27"/>
        </w:rPr>
      </w:pPr>
      <w:r w:rsidRPr="00A27579">
        <w:rPr>
          <w:rFonts w:ascii="Georgia" w:hAnsi="Georgia"/>
          <w:sz w:val="27"/>
          <w:szCs w:val="27"/>
        </w:rPr>
        <w:t>import javax.swing.JOptionPane;</w:t>
      </w:r>
    </w:p>
    <w:p w:rsidR="00A27579" w:rsidRPr="00A27579" w:rsidRDefault="00A27579" w:rsidP="00A27579">
      <w:pPr>
        <w:spacing w:after="200"/>
        <w:rPr>
          <w:rFonts w:ascii="Georgia" w:hAnsi="Georgia"/>
          <w:sz w:val="27"/>
          <w:szCs w:val="27"/>
        </w:rPr>
      </w:pPr>
      <w:r w:rsidRPr="00A27579">
        <w:rPr>
          <w:rFonts w:ascii="Georgia" w:hAnsi="Georgia"/>
          <w:sz w:val="27"/>
          <w:szCs w:val="27"/>
        </w:rPr>
        <w:t>public class DbConnection {</w:t>
      </w:r>
    </w:p>
    <w:p w:rsidR="00A27579" w:rsidRPr="00A27579" w:rsidRDefault="00A27579" w:rsidP="00A27579">
      <w:pPr>
        <w:spacing w:after="200"/>
        <w:rPr>
          <w:rFonts w:ascii="Georgia" w:hAnsi="Georgia"/>
          <w:sz w:val="27"/>
          <w:szCs w:val="27"/>
        </w:rPr>
      </w:pPr>
    </w:p>
    <w:p w:rsidR="00A27579" w:rsidRPr="00A27579" w:rsidRDefault="00A27579" w:rsidP="00A27579">
      <w:pPr>
        <w:spacing w:after="200"/>
        <w:rPr>
          <w:rFonts w:ascii="Georgia" w:hAnsi="Georgia"/>
          <w:sz w:val="27"/>
          <w:szCs w:val="27"/>
        </w:rPr>
      </w:pPr>
      <w:r w:rsidRPr="00A27579">
        <w:rPr>
          <w:rFonts w:ascii="Georgia" w:hAnsi="Georgia"/>
          <w:sz w:val="27"/>
          <w:szCs w:val="27"/>
        </w:rPr>
        <w:t xml:space="preserve">    public static Connection openConnection() {</w:t>
      </w:r>
    </w:p>
    <w:p w:rsidR="00A27579" w:rsidRPr="00A27579" w:rsidRDefault="00A27579" w:rsidP="00A27579">
      <w:pPr>
        <w:spacing w:after="200"/>
        <w:rPr>
          <w:rFonts w:ascii="Georgia" w:hAnsi="Georgia"/>
          <w:sz w:val="27"/>
          <w:szCs w:val="27"/>
        </w:rPr>
      </w:pPr>
      <w:r w:rsidRPr="00A27579">
        <w:rPr>
          <w:rFonts w:ascii="Georgia" w:hAnsi="Georgia"/>
          <w:sz w:val="27"/>
          <w:szCs w:val="27"/>
        </w:rPr>
        <w:t xml:space="preserve">        try {</w:t>
      </w:r>
    </w:p>
    <w:p w:rsidR="00A27579" w:rsidRPr="00A27579" w:rsidRDefault="00A27579" w:rsidP="00A27579">
      <w:pPr>
        <w:spacing w:after="200"/>
        <w:rPr>
          <w:rFonts w:ascii="Georgia" w:hAnsi="Georgia"/>
          <w:sz w:val="27"/>
          <w:szCs w:val="27"/>
        </w:rPr>
      </w:pPr>
      <w:r w:rsidRPr="00A27579">
        <w:rPr>
          <w:rFonts w:ascii="Georgia" w:hAnsi="Georgia"/>
          <w:sz w:val="27"/>
          <w:szCs w:val="27"/>
        </w:rPr>
        <w:t xml:space="preserve">            Class.forName("com.mysql.jdbc.Driver");</w:t>
      </w:r>
    </w:p>
    <w:p w:rsidR="00A27579" w:rsidRPr="00A27579" w:rsidRDefault="00A27579" w:rsidP="00A27579">
      <w:pPr>
        <w:spacing w:after="200"/>
        <w:rPr>
          <w:rFonts w:ascii="Georgia" w:hAnsi="Georgia"/>
          <w:sz w:val="27"/>
          <w:szCs w:val="27"/>
        </w:rPr>
      </w:pPr>
      <w:r w:rsidRPr="00A27579">
        <w:rPr>
          <w:rFonts w:ascii="Georgia" w:hAnsi="Georgia"/>
          <w:sz w:val="27"/>
          <w:szCs w:val="27"/>
        </w:rPr>
        <w:t xml:space="preserve">            Connection conn = DriverManager.getConnection("jdbc:mysql://localhost/lib", "root", "");</w:t>
      </w:r>
    </w:p>
    <w:p w:rsidR="00A27579" w:rsidRPr="00A27579" w:rsidRDefault="00A27579" w:rsidP="00A27579">
      <w:pPr>
        <w:spacing w:after="200"/>
        <w:rPr>
          <w:rFonts w:ascii="Georgia" w:hAnsi="Georgia"/>
          <w:sz w:val="27"/>
          <w:szCs w:val="27"/>
        </w:rPr>
      </w:pPr>
      <w:r w:rsidRPr="00A27579">
        <w:rPr>
          <w:rFonts w:ascii="Georgia" w:hAnsi="Georgia"/>
          <w:sz w:val="27"/>
          <w:szCs w:val="27"/>
        </w:rPr>
        <w:t xml:space="preserve">            return conn;</w:t>
      </w:r>
    </w:p>
    <w:p w:rsidR="00A27579" w:rsidRPr="00A27579" w:rsidRDefault="00A27579" w:rsidP="00A27579">
      <w:pPr>
        <w:spacing w:after="200"/>
        <w:rPr>
          <w:rFonts w:ascii="Georgia" w:hAnsi="Georgia"/>
          <w:sz w:val="27"/>
          <w:szCs w:val="27"/>
        </w:rPr>
      </w:pPr>
      <w:r w:rsidRPr="00A27579">
        <w:rPr>
          <w:rFonts w:ascii="Georgia" w:hAnsi="Georgia"/>
          <w:sz w:val="27"/>
          <w:szCs w:val="27"/>
        </w:rPr>
        <w:t xml:space="preserve">        } catch (Exception e) {</w:t>
      </w:r>
    </w:p>
    <w:p w:rsidR="00A27579" w:rsidRPr="00A27579" w:rsidRDefault="00A27579" w:rsidP="00A27579">
      <w:pPr>
        <w:spacing w:after="200"/>
        <w:rPr>
          <w:rFonts w:ascii="Georgia" w:hAnsi="Georgia"/>
          <w:sz w:val="27"/>
          <w:szCs w:val="27"/>
        </w:rPr>
      </w:pPr>
      <w:r w:rsidRPr="00A27579">
        <w:rPr>
          <w:rFonts w:ascii="Georgia" w:hAnsi="Georgia"/>
          <w:sz w:val="27"/>
          <w:szCs w:val="27"/>
        </w:rPr>
        <w:t xml:space="preserve">            JOptionPane.showMessageDialog(null, e);</w:t>
      </w:r>
    </w:p>
    <w:p w:rsidR="00A27579" w:rsidRPr="00A27579" w:rsidRDefault="00A27579" w:rsidP="00A27579">
      <w:pPr>
        <w:spacing w:after="200"/>
        <w:rPr>
          <w:rFonts w:ascii="Georgia" w:hAnsi="Georgia"/>
          <w:sz w:val="27"/>
          <w:szCs w:val="27"/>
        </w:rPr>
      </w:pPr>
      <w:r w:rsidRPr="00A27579">
        <w:rPr>
          <w:rFonts w:ascii="Georgia" w:hAnsi="Georgia"/>
          <w:sz w:val="27"/>
          <w:szCs w:val="27"/>
        </w:rPr>
        <w:t xml:space="preserve">            return null;</w:t>
      </w:r>
    </w:p>
    <w:p w:rsidR="00A27579" w:rsidRPr="00A27579" w:rsidRDefault="00A27579" w:rsidP="00A27579">
      <w:pPr>
        <w:spacing w:after="200"/>
        <w:rPr>
          <w:rFonts w:ascii="Georgia" w:hAnsi="Georgia"/>
          <w:sz w:val="27"/>
          <w:szCs w:val="27"/>
        </w:rPr>
      </w:pPr>
      <w:r w:rsidRPr="00A27579">
        <w:rPr>
          <w:rFonts w:ascii="Georgia" w:hAnsi="Georgia"/>
          <w:sz w:val="27"/>
          <w:szCs w:val="27"/>
        </w:rPr>
        <w:t xml:space="preserve">        }</w:t>
      </w:r>
    </w:p>
    <w:p w:rsidR="00A27579" w:rsidRPr="00A27579" w:rsidRDefault="00A27579" w:rsidP="00A27579">
      <w:pPr>
        <w:spacing w:after="200"/>
        <w:rPr>
          <w:rFonts w:ascii="Georgia" w:hAnsi="Georgia"/>
          <w:sz w:val="27"/>
          <w:szCs w:val="27"/>
        </w:rPr>
      </w:pPr>
      <w:r w:rsidRPr="00A27579">
        <w:rPr>
          <w:rFonts w:ascii="Georgia" w:hAnsi="Georgia"/>
          <w:sz w:val="27"/>
          <w:szCs w:val="27"/>
        </w:rPr>
        <w:t xml:space="preserve">    }</w:t>
      </w:r>
    </w:p>
    <w:p w:rsidR="001745C4" w:rsidRDefault="00A27579" w:rsidP="00A27579">
      <w:pPr>
        <w:spacing w:after="200"/>
        <w:rPr>
          <w:rFonts w:ascii="Georgia" w:hAnsi="Georgia"/>
          <w:sz w:val="27"/>
          <w:szCs w:val="27"/>
        </w:rPr>
      </w:pPr>
      <w:r w:rsidRPr="00A27579">
        <w:rPr>
          <w:rFonts w:ascii="Georgia" w:hAnsi="Georgia"/>
          <w:sz w:val="27"/>
          <w:szCs w:val="27"/>
        </w:rPr>
        <w:t>}</w:t>
      </w:r>
      <w:r w:rsidR="001745C4" w:rsidRPr="00A27579">
        <w:rPr>
          <w:rFonts w:ascii="Georgia" w:hAnsi="Georgia"/>
          <w:szCs w:val="22"/>
        </w:rPr>
        <w:br w:type="page"/>
      </w:r>
    </w:p>
    <w:p w:rsidR="00A27579" w:rsidRPr="00147967" w:rsidRDefault="00A27579" w:rsidP="00A27579">
      <w:pPr>
        <w:tabs>
          <w:tab w:val="left" w:pos="5220"/>
        </w:tabs>
        <w:spacing w:before="30" w:after="0"/>
        <w:rPr>
          <w:rFonts w:ascii="Times New Roman" w:hAnsi="Times New Roman"/>
          <w:b/>
          <w:sz w:val="34"/>
          <w:szCs w:val="34"/>
        </w:rPr>
      </w:pPr>
      <w:r w:rsidRPr="00147967">
        <w:rPr>
          <w:rFonts w:ascii="Times New Roman" w:hAnsi="Times New Roman"/>
          <w:b/>
          <w:sz w:val="34"/>
          <w:szCs w:val="34"/>
        </w:rPr>
        <w:lastRenderedPageBreak/>
        <w:t>3.3 Implementation of Database Operations</w:t>
      </w:r>
    </w:p>
    <w:p w:rsidR="00502215" w:rsidRDefault="00502215" w:rsidP="00502215">
      <w:pPr>
        <w:spacing w:after="180" w:line="240" w:lineRule="auto"/>
        <w:rPr>
          <w:rFonts w:ascii="Georgia" w:eastAsia="Times New Roman" w:hAnsi="Georgia"/>
          <w:color w:val="000000"/>
          <w:sz w:val="27"/>
          <w:szCs w:val="27"/>
          <w:lang w:eastAsia="en-US" w:bidi="ar-SA"/>
        </w:rPr>
      </w:pPr>
    </w:p>
    <w:p w:rsidR="00A27579" w:rsidRPr="00147967" w:rsidRDefault="00A27579" w:rsidP="00502215">
      <w:pPr>
        <w:spacing w:after="180" w:line="240" w:lineRule="auto"/>
        <w:rPr>
          <w:rFonts w:ascii="Georgia" w:eastAsia="Times New Roman" w:hAnsi="Georgia"/>
          <w:b/>
          <w:color w:val="FF0000"/>
          <w:sz w:val="28"/>
          <w:szCs w:val="28"/>
          <w:lang w:eastAsia="en-US" w:bidi="ar-SA"/>
        </w:rPr>
      </w:pPr>
      <w:r w:rsidRPr="00147967">
        <w:rPr>
          <w:rFonts w:ascii="Georgia" w:eastAsia="Times New Roman" w:hAnsi="Georgia"/>
          <w:b/>
          <w:color w:val="FF0000"/>
          <w:sz w:val="28"/>
          <w:szCs w:val="28"/>
          <w:lang w:eastAsia="en-US" w:bidi="ar-SA"/>
        </w:rPr>
        <w:t>To add New Student</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String sql="insert into student(Student_ID,Name,Father_Name,Course,Branch,Year,Semester) values (?,?,?,?,?,?,?)";</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try{</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ps=conn.prepareStatement(sql);</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ps.setString(1, jTextField1.getText());</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ps.setString(2, jTextField2.getText());</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ps.setString(3, jTextField3.getText());</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ps.setString(4, (String)jComboBox1.getSelectedItem());</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ps.setString(5, jTextField5.getText());</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ps.setString(6, (String)jComboBox2.getSelectedItem());</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ps.setString(7, (String)jComboBox3.getSelectedItem());</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ps.execute();</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JOptionPane.showMessageDialog(null, "New Student Registered !!!");</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setVisible(false);</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}catch(Exception e){</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JOptionPane.showMessageDialog(null, e);</w:t>
      </w:r>
    </w:p>
    <w:p w:rsidR="00A27579"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w:t>
      </w:r>
    </w:p>
    <w:p w:rsidR="00147967" w:rsidRDefault="00147967" w:rsidP="00147967">
      <w:pPr>
        <w:spacing w:after="180" w:line="240" w:lineRule="auto"/>
        <w:rPr>
          <w:rFonts w:ascii="Georgia" w:eastAsia="Times New Roman" w:hAnsi="Georgia"/>
          <w:color w:val="auto"/>
          <w:sz w:val="24"/>
          <w:szCs w:val="24"/>
          <w:lang w:eastAsia="en-US" w:bidi="ar-SA"/>
        </w:rPr>
      </w:pPr>
    </w:p>
    <w:p w:rsidR="00147967" w:rsidRDefault="00147967" w:rsidP="00147967">
      <w:pPr>
        <w:tabs>
          <w:tab w:val="left" w:pos="3465"/>
        </w:tabs>
        <w:spacing w:after="200"/>
        <w:rPr>
          <w:rFonts w:ascii="Georgia" w:hAnsi="Georgia" w:cs="Arial"/>
          <w:b/>
          <w:color w:val="FF0000"/>
          <w:sz w:val="28"/>
          <w:szCs w:val="28"/>
        </w:rPr>
      </w:pPr>
      <w:r w:rsidRPr="00147967">
        <w:rPr>
          <w:rFonts w:ascii="Georgia" w:hAnsi="Georgia" w:cs="Arial"/>
          <w:b/>
          <w:color w:val="FF0000"/>
          <w:sz w:val="28"/>
          <w:szCs w:val="28"/>
        </w:rPr>
        <w:t>To add New Book</w:t>
      </w:r>
    </w:p>
    <w:p w:rsidR="00147967" w:rsidRPr="00147967" w:rsidRDefault="00147967" w:rsidP="00147967">
      <w:pPr>
        <w:tabs>
          <w:tab w:val="left" w:pos="3465"/>
        </w:tabs>
        <w:spacing w:after="200"/>
        <w:rPr>
          <w:rFonts w:ascii="Georgia" w:hAnsi="Georgia" w:cs="Arial"/>
          <w:color w:val="auto"/>
          <w:sz w:val="24"/>
          <w:szCs w:val="24"/>
        </w:rPr>
      </w:pPr>
      <w:r w:rsidRPr="00147967">
        <w:rPr>
          <w:rFonts w:ascii="Georgia" w:hAnsi="Georgia" w:cs="Arial"/>
          <w:color w:val="auto"/>
          <w:sz w:val="24"/>
          <w:szCs w:val="24"/>
        </w:rPr>
        <w:t xml:space="preserve">String sql = "insert into book(Book_ID,Name,Edition,Publisher,Price,Pages) values (?,?,?,?,?,?)"; </w:t>
      </w:r>
    </w:p>
    <w:p w:rsidR="00147967" w:rsidRPr="00147967" w:rsidRDefault="00147967" w:rsidP="00147967">
      <w:pPr>
        <w:tabs>
          <w:tab w:val="left" w:pos="3465"/>
        </w:tabs>
        <w:spacing w:after="200"/>
        <w:rPr>
          <w:rFonts w:ascii="Georgia" w:hAnsi="Georgia" w:cs="Arial"/>
          <w:color w:val="auto"/>
          <w:sz w:val="24"/>
          <w:szCs w:val="24"/>
        </w:rPr>
      </w:pPr>
      <w:r w:rsidRPr="00147967">
        <w:rPr>
          <w:rFonts w:ascii="Georgia" w:hAnsi="Georgia" w:cs="Arial"/>
          <w:color w:val="auto"/>
          <w:sz w:val="24"/>
          <w:szCs w:val="24"/>
        </w:rPr>
        <w:t xml:space="preserve">        try{</w:t>
      </w:r>
    </w:p>
    <w:p w:rsidR="00147967" w:rsidRPr="00147967" w:rsidRDefault="00147967" w:rsidP="00147967">
      <w:pPr>
        <w:tabs>
          <w:tab w:val="left" w:pos="3465"/>
        </w:tabs>
        <w:spacing w:after="200"/>
        <w:rPr>
          <w:rFonts w:ascii="Georgia" w:hAnsi="Georgia" w:cs="Arial"/>
          <w:color w:val="auto"/>
          <w:sz w:val="24"/>
          <w:szCs w:val="24"/>
        </w:rPr>
      </w:pPr>
      <w:r w:rsidRPr="00147967">
        <w:rPr>
          <w:rFonts w:ascii="Georgia" w:hAnsi="Georgia" w:cs="Arial"/>
          <w:color w:val="auto"/>
          <w:sz w:val="24"/>
          <w:szCs w:val="24"/>
        </w:rPr>
        <w:t xml:space="preserve">            ps= conn.prepareStatement(sql);</w:t>
      </w:r>
    </w:p>
    <w:p w:rsidR="00147967" w:rsidRPr="00147967" w:rsidRDefault="00147967" w:rsidP="00147967">
      <w:pPr>
        <w:tabs>
          <w:tab w:val="left" w:pos="3465"/>
        </w:tabs>
        <w:spacing w:after="200"/>
        <w:rPr>
          <w:rFonts w:ascii="Georgia" w:hAnsi="Georgia" w:cs="Arial"/>
          <w:color w:val="auto"/>
          <w:sz w:val="24"/>
          <w:szCs w:val="24"/>
        </w:rPr>
      </w:pPr>
      <w:r w:rsidRPr="00147967">
        <w:rPr>
          <w:rFonts w:ascii="Georgia" w:hAnsi="Georgia" w:cs="Arial"/>
          <w:color w:val="auto"/>
          <w:sz w:val="24"/>
          <w:szCs w:val="24"/>
        </w:rPr>
        <w:t xml:space="preserve">            ps.setString(1, jTextField1.getText());</w:t>
      </w:r>
    </w:p>
    <w:p w:rsidR="00147967" w:rsidRPr="00147967" w:rsidRDefault="00147967" w:rsidP="00147967">
      <w:pPr>
        <w:tabs>
          <w:tab w:val="left" w:pos="3465"/>
        </w:tabs>
        <w:spacing w:after="200"/>
        <w:rPr>
          <w:rFonts w:ascii="Georgia" w:hAnsi="Georgia" w:cs="Arial"/>
          <w:color w:val="auto"/>
          <w:sz w:val="24"/>
          <w:szCs w:val="24"/>
        </w:rPr>
      </w:pPr>
      <w:r w:rsidRPr="00147967">
        <w:rPr>
          <w:rFonts w:ascii="Georgia" w:hAnsi="Georgia" w:cs="Arial"/>
          <w:color w:val="auto"/>
          <w:sz w:val="24"/>
          <w:szCs w:val="24"/>
        </w:rPr>
        <w:t xml:space="preserve">            ps.setString(2, jTextField2.getText());</w:t>
      </w:r>
    </w:p>
    <w:p w:rsidR="00147967" w:rsidRPr="00147967" w:rsidRDefault="00147967" w:rsidP="00147967">
      <w:pPr>
        <w:tabs>
          <w:tab w:val="left" w:pos="3465"/>
        </w:tabs>
        <w:spacing w:after="200"/>
        <w:rPr>
          <w:rFonts w:ascii="Georgia" w:hAnsi="Georgia" w:cs="Arial"/>
          <w:color w:val="auto"/>
          <w:sz w:val="24"/>
          <w:szCs w:val="24"/>
        </w:rPr>
      </w:pPr>
      <w:r w:rsidRPr="00147967">
        <w:rPr>
          <w:rFonts w:ascii="Georgia" w:hAnsi="Georgia" w:cs="Arial"/>
          <w:color w:val="auto"/>
          <w:sz w:val="24"/>
          <w:szCs w:val="24"/>
        </w:rPr>
        <w:lastRenderedPageBreak/>
        <w:t xml:space="preserve">            ps.setString(3, (String)jComboBox1.getSelectedItem());</w:t>
      </w:r>
    </w:p>
    <w:p w:rsidR="00147967" w:rsidRPr="00147967" w:rsidRDefault="00147967" w:rsidP="00147967">
      <w:pPr>
        <w:tabs>
          <w:tab w:val="left" w:pos="3465"/>
        </w:tabs>
        <w:spacing w:after="200"/>
        <w:rPr>
          <w:rFonts w:ascii="Georgia" w:hAnsi="Georgia" w:cs="Arial"/>
          <w:color w:val="auto"/>
          <w:sz w:val="24"/>
          <w:szCs w:val="24"/>
        </w:rPr>
      </w:pPr>
      <w:r w:rsidRPr="00147967">
        <w:rPr>
          <w:rFonts w:ascii="Georgia" w:hAnsi="Georgia" w:cs="Arial"/>
          <w:color w:val="auto"/>
          <w:sz w:val="24"/>
          <w:szCs w:val="24"/>
        </w:rPr>
        <w:t xml:space="preserve">            ps.setString(4, jTextField3.getText());</w:t>
      </w:r>
    </w:p>
    <w:p w:rsidR="00147967" w:rsidRPr="00147967" w:rsidRDefault="00147967" w:rsidP="00147967">
      <w:pPr>
        <w:tabs>
          <w:tab w:val="left" w:pos="3465"/>
        </w:tabs>
        <w:spacing w:after="200"/>
        <w:rPr>
          <w:rFonts w:ascii="Georgia" w:hAnsi="Georgia" w:cs="Arial"/>
          <w:color w:val="auto"/>
          <w:sz w:val="24"/>
          <w:szCs w:val="24"/>
        </w:rPr>
      </w:pPr>
      <w:r w:rsidRPr="00147967">
        <w:rPr>
          <w:rFonts w:ascii="Georgia" w:hAnsi="Georgia" w:cs="Arial"/>
          <w:color w:val="auto"/>
          <w:sz w:val="24"/>
          <w:szCs w:val="24"/>
        </w:rPr>
        <w:t xml:space="preserve">            ps.setString(5, jTextField5.getText());</w:t>
      </w:r>
    </w:p>
    <w:p w:rsidR="00147967" w:rsidRPr="00147967" w:rsidRDefault="00147967" w:rsidP="00147967">
      <w:pPr>
        <w:tabs>
          <w:tab w:val="left" w:pos="3465"/>
        </w:tabs>
        <w:spacing w:after="200"/>
        <w:rPr>
          <w:rFonts w:ascii="Georgia" w:hAnsi="Georgia" w:cs="Arial"/>
          <w:color w:val="auto"/>
          <w:sz w:val="24"/>
          <w:szCs w:val="24"/>
        </w:rPr>
      </w:pPr>
      <w:r w:rsidRPr="00147967">
        <w:rPr>
          <w:rFonts w:ascii="Georgia" w:hAnsi="Georgia" w:cs="Arial"/>
          <w:color w:val="auto"/>
          <w:sz w:val="24"/>
          <w:szCs w:val="24"/>
        </w:rPr>
        <w:t xml:space="preserve">            ps.setString(6, jTextField6.getText());</w:t>
      </w:r>
    </w:p>
    <w:p w:rsidR="00147967" w:rsidRPr="00147967" w:rsidRDefault="00147967" w:rsidP="00147967">
      <w:pPr>
        <w:tabs>
          <w:tab w:val="left" w:pos="3465"/>
        </w:tabs>
        <w:spacing w:after="200"/>
        <w:rPr>
          <w:rFonts w:ascii="Georgia" w:hAnsi="Georgia" w:cs="Arial"/>
          <w:color w:val="auto"/>
          <w:sz w:val="24"/>
          <w:szCs w:val="24"/>
        </w:rPr>
      </w:pPr>
      <w:r w:rsidRPr="00147967">
        <w:rPr>
          <w:rFonts w:ascii="Georgia" w:hAnsi="Georgia" w:cs="Arial"/>
          <w:color w:val="auto"/>
          <w:sz w:val="24"/>
          <w:szCs w:val="24"/>
        </w:rPr>
        <w:t xml:space="preserve">            ps.execute();</w:t>
      </w:r>
    </w:p>
    <w:p w:rsidR="00147967" w:rsidRPr="00147967" w:rsidRDefault="00147967" w:rsidP="00147967">
      <w:pPr>
        <w:tabs>
          <w:tab w:val="left" w:pos="3465"/>
        </w:tabs>
        <w:spacing w:after="200"/>
        <w:rPr>
          <w:rFonts w:ascii="Georgia" w:hAnsi="Georgia" w:cs="Arial"/>
          <w:color w:val="auto"/>
          <w:sz w:val="24"/>
          <w:szCs w:val="24"/>
        </w:rPr>
      </w:pPr>
      <w:r w:rsidRPr="00147967">
        <w:rPr>
          <w:rFonts w:ascii="Georgia" w:hAnsi="Georgia" w:cs="Arial"/>
          <w:color w:val="auto"/>
          <w:sz w:val="24"/>
          <w:szCs w:val="24"/>
        </w:rPr>
        <w:t xml:space="preserve">            JOptionPane.showMessageDialog(null,"New Book Added!!!!");</w:t>
      </w:r>
    </w:p>
    <w:p w:rsidR="00147967" w:rsidRPr="00147967" w:rsidRDefault="00147967" w:rsidP="00147967">
      <w:pPr>
        <w:tabs>
          <w:tab w:val="left" w:pos="3465"/>
        </w:tabs>
        <w:spacing w:after="200"/>
        <w:rPr>
          <w:rFonts w:ascii="Georgia" w:hAnsi="Georgia" w:cs="Arial"/>
          <w:color w:val="auto"/>
          <w:sz w:val="24"/>
          <w:szCs w:val="24"/>
        </w:rPr>
      </w:pPr>
      <w:r w:rsidRPr="00147967">
        <w:rPr>
          <w:rFonts w:ascii="Georgia" w:hAnsi="Georgia" w:cs="Arial"/>
          <w:color w:val="auto"/>
          <w:sz w:val="24"/>
          <w:szCs w:val="24"/>
        </w:rPr>
        <w:t xml:space="preserve">            setVisible(false);</w:t>
      </w:r>
    </w:p>
    <w:p w:rsidR="00147967" w:rsidRPr="00147967" w:rsidRDefault="00147967" w:rsidP="00147967">
      <w:pPr>
        <w:tabs>
          <w:tab w:val="left" w:pos="3465"/>
        </w:tabs>
        <w:spacing w:after="200"/>
        <w:rPr>
          <w:rFonts w:ascii="Georgia" w:hAnsi="Georgia" w:cs="Arial"/>
          <w:color w:val="auto"/>
          <w:sz w:val="24"/>
          <w:szCs w:val="24"/>
        </w:rPr>
      </w:pPr>
      <w:r w:rsidRPr="00147967">
        <w:rPr>
          <w:rFonts w:ascii="Georgia" w:hAnsi="Georgia" w:cs="Arial"/>
          <w:color w:val="auto"/>
          <w:sz w:val="24"/>
          <w:szCs w:val="24"/>
        </w:rPr>
        <w:t xml:space="preserve">        }catch(Exception e){</w:t>
      </w:r>
    </w:p>
    <w:p w:rsidR="00147967" w:rsidRPr="00147967" w:rsidRDefault="00147967" w:rsidP="00147967">
      <w:pPr>
        <w:tabs>
          <w:tab w:val="left" w:pos="3465"/>
        </w:tabs>
        <w:spacing w:after="200"/>
        <w:rPr>
          <w:rFonts w:ascii="Georgia" w:hAnsi="Georgia" w:cs="Arial"/>
          <w:color w:val="auto"/>
          <w:sz w:val="24"/>
          <w:szCs w:val="24"/>
        </w:rPr>
      </w:pPr>
      <w:r w:rsidRPr="00147967">
        <w:rPr>
          <w:rFonts w:ascii="Georgia" w:hAnsi="Georgia" w:cs="Arial"/>
          <w:color w:val="auto"/>
          <w:sz w:val="24"/>
          <w:szCs w:val="24"/>
        </w:rPr>
        <w:t xml:space="preserve">            JOptionPane.showMessageDialog(null,e);</w:t>
      </w:r>
    </w:p>
    <w:p w:rsidR="00147967" w:rsidRDefault="00147967" w:rsidP="00147967">
      <w:pPr>
        <w:spacing w:after="180" w:line="240" w:lineRule="auto"/>
        <w:rPr>
          <w:rFonts w:ascii="Georgia" w:hAnsi="Georgia" w:cs="Arial"/>
          <w:color w:val="auto"/>
          <w:sz w:val="24"/>
          <w:szCs w:val="24"/>
        </w:rPr>
      </w:pPr>
      <w:r w:rsidRPr="00147967">
        <w:rPr>
          <w:rFonts w:ascii="Georgia" w:hAnsi="Georgia" w:cs="Arial"/>
          <w:color w:val="auto"/>
          <w:sz w:val="24"/>
          <w:szCs w:val="24"/>
        </w:rPr>
        <w:t xml:space="preserve">        }</w:t>
      </w:r>
    </w:p>
    <w:p w:rsidR="00147967" w:rsidRDefault="00147967" w:rsidP="00147967">
      <w:pPr>
        <w:spacing w:after="180" w:line="240" w:lineRule="auto"/>
        <w:rPr>
          <w:rFonts w:ascii="Georgia" w:hAnsi="Georgia" w:cs="Arial"/>
          <w:color w:val="auto"/>
          <w:sz w:val="24"/>
          <w:szCs w:val="24"/>
        </w:rPr>
      </w:pPr>
    </w:p>
    <w:p w:rsidR="00147967" w:rsidRDefault="00147967" w:rsidP="00147967">
      <w:pPr>
        <w:spacing w:after="180" w:line="240" w:lineRule="auto"/>
        <w:rPr>
          <w:rFonts w:ascii="Georgia" w:eastAsia="Times New Roman" w:hAnsi="Georgia"/>
          <w:b/>
          <w:color w:val="FF0000"/>
          <w:sz w:val="28"/>
          <w:szCs w:val="28"/>
          <w:lang w:eastAsia="en-US" w:bidi="ar-SA"/>
        </w:rPr>
      </w:pPr>
      <w:r w:rsidRPr="00147967">
        <w:rPr>
          <w:rFonts w:ascii="Georgia" w:eastAsia="Times New Roman" w:hAnsi="Georgia"/>
          <w:b/>
          <w:color w:val="FF0000"/>
          <w:sz w:val="28"/>
          <w:szCs w:val="28"/>
          <w:lang w:eastAsia="en-US" w:bidi="ar-SA"/>
        </w:rPr>
        <w:t xml:space="preserve">To </w:t>
      </w:r>
      <w:r>
        <w:rPr>
          <w:rFonts w:ascii="Georgia" w:eastAsia="Times New Roman" w:hAnsi="Georgia"/>
          <w:b/>
          <w:color w:val="FF0000"/>
          <w:sz w:val="28"/>
          <w:szCs w:val="28"/>
          <w:lang w:eastAsia="en-US" w:bidi="ar-SA"/>
        </w:rPr>
        <w:t>Issue New Book</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String sql = "select * from book where Book_ID=?";</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try{</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ps=conn.prepareStatement(sql);</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ps.setString(1, jTextField1.getText());</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rs=ps.executeQuery();</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if(rs.next()){</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String add1=rs.getString("Name");</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jTextField2.setText(add1);</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String add2=rs.getString("Edition");</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jTextField3.setText(add2);</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String add3=rs.getString("Publisher");</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jTextField4.setText(add3);</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String add4=rs.getString("Price");</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jTextField5.setText(add4);</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lastRenderedPageBreak/>
        <w:t xml:space="preserve">                String add5=rs.getString("Pages");</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jTextField6.setText(add5);</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rs.close();</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ps.close();</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}else{</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JOptionPane.showMessageDialog(null, "Book Id Not Found");</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}catch(Exception e){</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JOptionPane.showMessageDialog(null, e);</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finally{</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try{</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rs.close();</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ps.close();</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}catch(Exception e){</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w:t>
      </w:r>
    </w:p>
    <w:p w:rsid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w:t>
      </w:r>
    </w:p>
    <w:p w:rsidR="00147967" w:rsidRDefault="00147967" w:rsidP="00147967">
      <w:pPr>
        <w:spacing w:after="180" w:line="240" w:lineRule="auto"/>
        <w:rPr>
          <w:rFonts w:ascii="Georgia" w:eastAsia="Times New Roman" w:hAnsi="Georgia"/>
          <w:color w:val="auto"/>
          <w:sz w:val="24"/>
          <w:szCs w:val="24"/>
          <w:lang w:eastAsia="en-US" w:bidi="ar-SA"/>
        </w:rPr>
      </w:pP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String sql="select * from student where Student_ID=?";</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try{</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ps=conn.prepareStatement(sql);</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ps.setString(1, jTextField7.getText());</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rs=ps.executeQuery();</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if(rs.next()){</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String add1 = rs.getString("Name");</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jTextField8.setText(add1);</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lastRenderedPageBreak/>
        <w:t xml:space="preserve">                String add2 = rs.getString("Father_Name");</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jTextField9.setText(add2);</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String add3 = rs.getString("Course");</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jTextField10.setText(add3);</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String add4 = rs.getString("Branch");</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jTextField11.setText(add4);</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String add5 = rs.getString("Year");</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jTextField12.setText(add5);</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String add6 = rs.getString("Semester");</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jTextField13.setText(add6);</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rs.close();</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ps.close();</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}else{</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JOptionPane.showMessageDialog(null, "Student Id Not Found");</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}catch(Exception e){</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JOptionPane.showMessageDialog(null, e);</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}finally{</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try{</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rs.close();</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ps.close();</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}catch(Exception e){</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w:t>
      </w:r>
    </w:p>
    <w:p w:rsid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w:t>
      </w:r>
    </w:p>
    <w:p w:rsidR="00A10CA5" w:rsidRDefault="00A10CA5" w:rsidP="00147967">
      <w:pPr>
        <w:spacing w:after="180" w:line="240" w:lineRule="auto"/>
        <w:rPr>
          <w:rFonts w:ascii="Georgia" w:eastAsia="Times New Roman" w:hAnsi="Georgia"/>
          <w:color w:val="auto"/>
          <w:sz w:val="24"/>
          <w:szCs w:val="24"/>
          <w:lang w:eastAsia="en-US" w:bidi="ar-SA"/>
        </w:rPr>
      </w:pPr>
    </w:p>
    <w:p w:rsidR="00147967" w:rsidRDefault="00147967" w:rsidP="00147967">
      <w:pPr>
        <w:spacing w:after="180" w:line="240" w:lineRule="auto"/>
        <w:rPr>
          <w:rFonts w:ascii="Georgia" w:eastAsia="Times New Roman" w:hAnsi="Georgia"/>
          <w:color w:val="auto"/>
          <w:sz w:val="24"/>
          <w:szCs w:val="24"/>
          <w:lang w:eastAsia="en-US" w:bidi="ar-SA"/>
        </w:rPr>
      </w:pPr>
    </w:p>
    <w:p w:rsidR="00147967" w:rsidRPr="00147967" w:rsidRDefault="00147967" w:rsidP="00147967">
      <w:pPr>
        <w:spacing w:after="180" w:line="240" w:lineRule="auto"/>
        <w:rPr>
          <w:rFonts w:ascii="Georgia" w:eastAsia="Times New Roman" w:hAnsi="Georgia"/>
          <w:color w:val="auto"/>
          <w:sz w:val="24"/>
          <w:szCs w:val="24"/>
          <w:lang w:eastAsia="en-US" w:bidi="ar-SA"/>
        </w:rPr>
      </w:pPr>
    </w:p>
    <w:p w:rsidR="00147967" w:rsidRDefault="00147967" w:rsidP="00147967">
      <w:pPr>
        <w:spacing w:after="180" w:line="240" w:lineRule="auto"/>
        <w:rPr>
          <w:rFonts w:ascii="Georgia" w:eastAsia="Times New Roman" w:hAnsi="Georgia"/>
          <w:b/>
          <w:color w:val="FF0000"/>
          <w:sz w:val="28"/>
          <w:szCs w:val="28"/>
          <w:lang w:eastAsia="en-US" w:bidi="ar-SA"/>
        </w:rPr>
      </w:pPr>
      <w:r w:rsidRPr="00147967">
        <w:rPr>
          <w:rFonts w:ascii="Georgia" w:eastAsia="Times New Roman" w:hAnsi="Georgia"/>
          <w:b/>
          <w:color w:val="FF0000"/>
          <w:sz w:val="28"/>
          <w:szCs w:val="28"/>
          <w:lang w:eastAsia="en-US" w:bidi="ar-SA"/>
        </w:rPr>
        <w:lastRenderedPageBreak/>
        <w:t xml:space="preserve">To </w:t>
      </w:r>
      <w:r>
        <w:rPr>
          <w:rFonts w:ascii="Georgia" w:eastAsia="Times New Roman" w:hAnsi="Georgia"/>
          <w:b/>
          <w:color w:val="FF0000"/>
          <w:sz w:val="28"/>
          <w:szCs w:val="28"/>
          <w:lang w:eastAsia="en-US" w:bidi="ar-SA"/>
        </w:rPr>
        <w:t>getback issued Book</w:t>
      </w:r>
    </w:p>
    <w:p w:rsidR="00147967" w:rsidRDefault="00147967" w:rsidP="00147967">
      <w:pPr>
        <w:spacing w:after="180" w:line="240" w:lineRule="auto"/>
        <w:rPr>
          <w:rFonts w:ascii="Georgia" w:eastAsia="Times New Roman" w:hAnsi="Georgia"/>
          <w:b/>
          <w:color w:val="FF0000"/>
          <w:sz w:val="28"/>
          <w:szCs w:val="28"/>
          <w:lang w:eastAsia="en-US" w:bidi="ar-SA"/>
        </w:rPr>
      </w:pP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String sql="delete from issue where Student_ID=?";</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try{</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ps=conn.prepareStatement(sql);</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ps.setString(1, jTextField1.getText());</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ps.execute();</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}catch(Exception e){</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JOptionPane.showMessageDialog(null, e);</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public void ReturnUpdate(){</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String sql = "insert into returnb(Student_ID,S_Name,F_Name,Course,Branch,Year,Semester,Book_ID,B_Name,Edition,Publisher,Price,Pages,DOI,DOR) values(?,?,?,?,?,?,?,?,?,?,?,?,?,?,?)";</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try {</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ps = conn.prepareStatement(sql);</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ps.setString(1, jTextField1.getText());</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ps.setString(2, jTextField2.getText());</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ps.setString(3, jTextField3.getText());</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ps.setString(4, jTextField4.getText());</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ps.setString(5, jTextField5.getText());</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ps.setString(6, jTextField6.getText());</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ps.setString(7, jTextField7.getText());</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ps.setString(8, jTextField14.getText());</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ps.setString(9, jTextField13.getText());</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ps.setString(10, jTextField12.getText());</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ps.setString(11, jTextField11.getText());</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lastRenderedPageBreak/>
        <w:t xml:space="preserve">            ps.setString(12, jTextField10.getText());</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ps.setString(13, jTextField9.getText());</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ps.setString(14, jTextField8.getText());</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ps.setString(15, ((JTextField)jDateChooser1.getDateEditor().getUiComponent()).getText());</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ps.execute();</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JOptionPane.showMessageDialog(null, "Book returned!!!");</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 catch (Exception e) {</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JOptionPane.showMessageDialog(null, e);</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eastAsia="Times New Roman" w:hAnsi="Georgia"/>
          <w:color w:val="auto"/>
          <w:sz w:val="24"/>
          <w:szCs w:val="24"/>
          <w:lang w:eastAsia="en-US" w:bidi="ar-SA"/>
        </w:rPr>
        <w:t xml:space="preserve">        }</w:t>
      </w:r>
    </w:p>
    <w:p w:rsidR="00147967" w:rsidRPr="00147967" w:rsidRDefault="00147967" w:rsidP="00147967">
      <w:pPr>
        <w:spacing w:after="180" w:line="240" w:lineRule="auto"/>
        <w:rPr>
          <w:rFonts w:ascii="Georgia" w:eastAsia="Times New Roman" w:hAnsi="Georgia"/>
          <w:color w:val="auto"/>
          <w:sz w:val="24"/>
          <w:szCs w:val="24"/>
          <w:lang w:eastAsia="en-US" w:bidi="ar-SA"/>
        </w:rPr>
      </w:pPr>
      <w:r w:rsidRPr="00147967">
        <w:rPr>
          <w:rFonts w:ascii="Georgia" w:hAnsi="Georgia" w:cs="Arial"/>
          <w:color w:val="auto"/>
          <w:sz w:val="24"/>
          <w:szCs w:val="24"/>
        </w:rPr>
        <w:br w:type="page"/>
      </w:r>
    </w:p>
    <w:p w:rsidR="00147967" w:rsidRPr="00147967" w:rsidRDefault="00147967" w:rsidP="00147967">
      <w:pPr>
        <w:tabs>
          <w:tab w:val="left" w:pos="5220"/>
        </w:tabs>
        <w:spacing w:before="30" w:after="0"/>
        <w:rPr>
          <w:rFonts w:ascii="Times New Roman" w:hAnsi="Times New Roman"/>
          <w:b/>
          <w:sz w:val="34"/>
          <w:szCs w:val="34"/>
        </w:rPr>
      </w:pPr>
      <w:r w:rsidRPr="00147967">
        <w:rPr>
          <w:rFonts w:ascii="Times New Roman" w:hAnsi="Times New Roman"/>
          <w:b/>
          <w:sz w:val="34"/>
          <w:szCs w:val="34"/>
        </w:rPr>
        <w:lastRenderedPageBreak/>
        <w:t>3.4 Stored Procedure</w:t>
      </w:r>
    </w:p>
    <w:p w:rsidR="001745C4" w:rsidRDefault="001745C4" w:rsidP="001745C4">
      <w:pPr>
        <w:rPr>
          <w:rFonts w:ascii="Georgia" w:hAnsi="Georgia" w:cs="Arial"/>
          <w:sz w:val="27"/>
          <w:szCs w:val="27"/>
        </w:rPr>
      </w:pPr>
    </w:p>
    <w:p w:rsidR="002A6268" w:rsidRDefault="002A6268" w:rsidP="001745C4">
      <w:pPr>
        <w:rPr>
          <w:rFonts w:ascii="Georgia" w:hAnsi="Georgia" w:cs="Arial"/>
          <w:sz w:val="27"/>
          <w:szCs w:val="27"/>
        </w:rPr>
      </w:pPr>
      <w:r>
        <w:rPr>
          <w:rFonts w:ascii="Georgia" w:hAnsi="Georgia" w:cs="Arial"/>
          <w:noProof/>
          <w:sz w:val="27"/>
          <w:szCs w:val="27"/>
          <w:lang w:eastAsia="en-US" w:bidi="ar-SA"/>
        </w:rPr>
        <w:drawing>
          <wp:inline distT="0" distB="0" distL="0" distR="0">
            <wp:extent cx="5943600" cy="4687570"/>
            <wp:effectExtent l="19050" t="0" r="0" b="0"/>
            <wp:docPr id="29" name="Picture 28" descr="proced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dure1.png"/>
                    <pic:cNvPicPr/>
                  </pic:nvPicPr>
                  <pic:blipFill>
                    <a:blip r:embed="rId67"/>
                    <a:stretch>
                      <a:fillRect/>
                    </a:stretch>
                  </pic:blipFill>
                  <pic:spPr>
                    <a:xfrm>
                      <a:off x="0" y="0"/>
                      <a:ext cx="5943600" cy="4687570"/>
                    </a:xfrm>
                    <a:prstGeom prst="rect">
                      <a:avLst/>
                    </a:prstGeom>
                  </pic:spPr>
                </pic:pic>
              </a:graphicData>
            </a:graphic>
          </wp:inline>
        </w:drawing>
      </w:r>
    </w:p>
    <w:p w:rsidR="001745C4" w:rsidRDefault="001745C4" w:rsidP="001745C4">
      <w:pPr>
        <w:tabs>
          <w:tab w:val="left" w:pos="2880"/>
        </w:tabs>
        <w:rPr>
          <w:rFonts w:ascii="Georgia" w:hAnsi="Georgia" w:cs="Arial"/>
          <w:sz w:val="27"/>
          <w:szCs w:val="27"/>
        </w:rPr>
      </w:pPr>
      <w:r>
        <w:rPr>
          <w:rFonts w:ascii="Georgia" w:hAnsi="Georgia" w:cs="Arial"/>
          <w:sz w:val="27"/>
          <w:szCs w:val="27"/>
        </w:rPr>
        <w:tab/>
      </w:r>
    </w:p>
    <w:p w:rsidR="00147967" w:rsidRPr="002A6268" w:rsidRDefault="00147967" w:rsidP="00485478">
      <w:pPr>
        <w:tabs>
          <w:tab w:val="left" w:pos="3465"/>
        </w:tabs>
        <w:spacing w:after="200"/>
        <w:rPr>
          <w:rFonts w:ascii="Georgia" w:hAnsi="Georgia" w:cs="Arial"/>
          <w:color w:val="auto"/>
          <w:sz w:val="28"/>
          <w:szCs w:val="28"/>
        </w:rPr>
      </w:pPr>
    </w:p>
    <w:p w:rsidR="00147967" w:rsidRPr="002A6268" w:rsidRDefault="002A6268" w:rsidP="00485478">
      <w:pPr>
        <w:tabs>
          <w:tab w:val="left" w:pos="3465"/>
        </w:tabs>
        <w:spacing w:after="200"/>
        <w:rPr>
          <w:rFonts w:ascii="Georgia" w:hAnsi="Georgia" w:cs="Arial"/>
          <w:color w:val="auto"/>
          <w:sz w:val="28"/>
          <w:szCs w:val="28"/>
        </w:rPr>
      </w:pPr>
      <w:r w:rsidRPr="002A6268">
        <w:rPr>
          <w:rFonts w:ascii="Georgia" w:hAnsi="Georgia" w:cs="Arial"/>
          <w:color w:val="auto"/>
          <w:sz w:val="28"/>
          <w:szCs w:val="28"/>
        </w:rPr>
        <w:t>This Stored Procedure helps to display book details</w:t>
      </w:r>
      <w:r>
        <w:rPr>
          <w:rFonts w:ascii="Georgia" w:hAnsi="Georgia" w:cs="Arial"/>
          <w:color w:val="auto"/>
          <w:sz w:val="28"/>
          <w:szCs w:val="28"/>
        </w:rPr>
        <w:t xml:space="preserve"> </w:t>
      </w:r>
      <w:r w:rsidRPr="002A6268">
        <w:rPr>
          <w:rFonts w:ascii="Georgia" w:hAnsi="Georgia" w:cs="Arial"/>
          <w:color w:val="auto"/>
          <w:sz w:val="28"/>
          <w:szCs w:val="28"/>
        </w:rPr>
        <w:t>in statistics table</w:t>
      </w:r>
      <w:r>
        <w:rPr>
          <w:rFonts w:ascii="Georgia" w:hAnsi="Georgia" w:cs="Arial"/>
          <w:color w:val="auto"/>
          <w:sz w:val="28"/>
          <w:szCs w:val="28"/>
        </w:rPr>
        <w:t>.</w:t>
      </w:r>
    </w:p>
    <w:p w:rsidR="002A6268" w:rsidRPr="002A6268" w:rsidRDefault="002A6268" w:rsidP="002A6268">
      <w:pPr>
        <w:tabs>
          <w:tab w:val="left" w:pos="3465"/>
        </w:tabs>
        <w:spacing w:after="200"/>
        <w:rPr>
          <w:rFonts w:ascii="Georgia" w:hAnsi="Georgia" w:cs="Arial"/>
          <w:color w:val="69230B" w:themeColor="accent1" w:themeShade="80"/>
          <w:sz w:val="26"/>
          <w:szCs w:val="26"/>
        </w:rPr>
      </w:pPr>
      <w:r w:rsidRPr="002A6268">
        <w:rPr>
          <w:rFonts w:ascii="Georgia" w:hAnsi="Georgia" w:cs="Arial"/>
          <w:color w:val="69230B" w:themeColor="accent1" w:themeShade="80"/>
          <w:sz w:val="26"/>
          <w:szCs w:val="26"/>
        </w:rPr>
        <w:t>String sql="{call call_book}";</w:t>
      </w:r>
    </w:p>
    <w:p w:rsidR="002A6268" w:rsidRPr="002A6268" w:rsidRDefault="002A6268" w:rsidP="002A6268">
      <w:pPr>
        <w:tabs>
          <w:tab w:val="left" w:pos="3465"/>
        </w:tabs>
        <w:spacing w:after="200"/>
        <w:rPr>
          <w:rFonts w:ascii="Georgia" w:hAnsi="Georgia" w:cs="Arial"/>
          <w:color w:val="69230B" w:themeColor="accent1" w:themeShade="80"/>
          <w:sz w:val="26"/>
          <w:szCs w:val="26"/>
        </w:rPr>
      </w:pPr>
      <w:r w:rsidRPr="002A6268">
        <w:rPr>
          <w:rFonts w:ascii="Georgia" w:hAnsi="Georgia" w:cs="Arial"/>
          <w:color w:val="69230B" w:themeColor="accent1" w:themeShade="80"/>
          <w:sz w:val="26"/>
          <w:szCs w:val="26"/>
        </w:rPr>
        <w:t xml:space="preserve">            java.sql.CallableStatement cst=conn.prepareCall(sql);</w:t>
      </w:r>
    </w:p>
    <w:p w:rsidR="002A6268" w:rsidRPr="002A6268" w:rsidRDefault="002A6268" w:rsidP="002A6268">
      <w:pPr>
        <w:tabs>
          <w:tab w:val="left" w:pos="3465"/>
        </w:tabs>
        <w:spacing w:after="200"/>
        <w:rPr>
          <w:rFonts w:ascii="Georgia" w:hAnsi="Georgia" w:cs="Arial"/>
          <w:color w:val="69230B" w:themeColor="accent1" w:themeShade="80"/>
          <w:sz w:val="26"/>
          <w:szCs w:val="26"/>
        </w:rPr>
      </w:pPr>
      <w:r w:rsidRPr="002A6268">
        <w:rPr>
          <w:rFonts w:ascii="Georgia" w:hAnsi="Georgia" w:cs="Arial"/>
          <w:color w:val="69230B" w:themeColor="accent1" w:themeShade="80"/>
          <w:sz w:val="26"/>
          <w:szCs w:val="26"/>
        </w:rPr>
        <w:t xml:space="preserve">            rs=cst.executeQuery();</w:t>
      </w:r>
    </w:p>
    <w:p w:rsidR="00147967" w:rsidRPr="002A6268" w:rsidRDefault="002A6268" w:rsidP="002A6268">
      <w:pPr>
        <w:tabs>
          <w:tab w:val="left" w:pos="3465"/>
        </w:tabs>
        <w:spacing w:after="200"/>
        <w:rPr>
          <w:rFonts w:ascii="Georgia" w:hAnsi="Georgia" w:cs="Arial"/>
          <w:color w:val="69230B" w:themeColor="accent1" w:themeShade="80"/>
          <w:sz w:val="26"/>
          <w:szCs w:val="26"/>
        </w:rPr>
      </w:pPr>
      <w:r w:rsidRPr="002A6268">
        <w:rPr>
          <w:rFonts w:ascii="Georgia" w:hAnsi="Georgia" w:cs="Arial"/>
          <w:color w:val="69230B" w:themeColor="accent1" w:themeShade="80"/>
          <w:sz w:val="26"/>
          <w:szCs w:val="26"/>
        </w:rPr>
        <w:t xml:space="preserve">            jTable2.setModel(DbUtils.resultSetToTableModel(rs));</w:t>
      </w:r>
    </w:p>
    <w:p w:rsidR="001745C4" w:rsidRPr="00147967" w:rsidRDefault="002A6268" w:rsidP="00147967">
      <w:pPr>
        <w:tabs>
          <w:tab w:val="left" w:pos="3465"/>
        </w:tabs>
        <w:spacing w:after="200"/>
        <w:rPr>
          <w:rFonts w:ascii="Georgia" w:hAnsi="Georgia" w:cs="Arial"/>
          <w:b/>
          <w:color w:val="FF0000"/>
          <w:sz w:val="28"/>
          <w:szCs w:val="28"/>
        </w:rPr>
      </w:pPr>
      <w:r>
        <w:rPr>
          <w:rFonts w:ascii="Georgia" w:hAnsi="Georgia" w:cs="Arial"/>
          <w:b/>
          <w:noProof/>
          <w:color w:val="FF0000"/>
          <w:sz w:val="28"/>
          <w:szCs w:val="28"/>
          <w:lang w:eastAsia="en-US" w:bidi="ar-SA"/>
        </w:rPr>
        <w:lastRenderedPageBreak/>
        <w:drawing>
          <wp:inline distT="0" distB="0" distL="0" distR="0">
            <wp:extent cx="5943600" cy="4664075"/>
            <wp:effectExtent l="19050" t="0" r="0" b="0"/>
            <wp:docPr id="30" name="Picture 29" descr="proced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dure2.png"/>
                    <pic:cNvPicPr/>
                  </pic:nvPicPr>
                  <pic:blipFill>
                    <a:blip r:embed="rId68"/>
                    <a:stretch>
                      <a:fillRect/>
                    </a:stretch>
                  </pic:blipFill>
                  <pic:spPr>
                    <a:xfrm>
                      <a:off x="0" y="0"/>
                      <a:ext cx="5943600" cy="4664075"/>
                    </a:xfrm>
                    <a:prstGeom prst="rect">
                      <a:avLst/>
                    </a:prstGeom>
                  </pic:spPr>
                </pic:pic>
              </a:graphicData>
            </a:graphic>
          </wp:inline>
        </w:drawing>
      </w:r>
    </w:p>
    <w:p w:rsidR="002A6268" w:rsidRDefault="002A6268" w:rsidP="002A6268">
      <w:pPr>
        <w:tabs>
          <w:tab w:val="left" w:pos="3465"/>
        </w:tabs>
        <w:spacing w:after="200"/>
        <w:rPr>
          <w:rFonts w:ascii="Georgia" w:hAnsi="Georgia" w:cs="Arial"/>
          <w:color w:val="auto"/>
          <w:sz w:val="28"/>
          <w:szCs w:val="28"/>
        </w:rPr>
      </w:pPr>
    </w:p>
    <w:p w:rsidR="002A6268" w:rsidRDefault="002A6268" w:rsidP="002A6268">
      <w:pPr>
        <w:tabs>
          <w:tab w:val="left" w:pos="3465"/>
        </w:tabs>
        <w:spacing w:after="200"/>
        <w:rPr>
          <w:rFonts w:ascii="Georgia" w:hAnsi="Georgia" w:cs="Arial"/>
          <w:color w:val="auto"/>
          <w:sz w:val="28"/>
          <w:szCs w:val="28"/>
        </w:rPr>
      </w:pPr>
      <w:r w:rsidRPr="002A6268">
        <w:rPr>
          <w:rFonts w:ascii="Georgia" w:hAnsi="Georgia" w:cs="Arial"/>
          <w:color w:val="auto"/>
          <w:sz w:val="28"/>
          <w:szCs w:val="28"/>
        </w:rPr>
        <w:t>This Stored Procedure helps to display</w:t>
      </w:r>
      <w:r>
        <w:rPr>
          <w:rFonts w:ascii="Georgia" w:hAnsi="Georgia" w:cs="Arial"/>
          <w:color w:val="auto"/>
          <w:sz w:val="28"/>
          <w:szCs w:val="28"/>
        </w:rPr>
        <w:t xml:space="preserve"> student</w:t>
      </w:r>
      <w:r w:rsidRPr="002A6268">
        <w:rPr>
          <w:rFonts w:ascii="Georgia" w:hAnsi="Georgia" w:cs="Arial"/>
          <w:color w:val="auto"/>
          <w:sz w:val="28"/>
          <w:szCs w:val="28"/>
        </w:rPr>
        <w:t xml:space="preserve"> details</w:t>
      </w:r>
      <w:r>
        <w:rPr>
          <w:rFonts w:ascii="Georgia" w:hAnsi="Georgia" w:cs="Arial"/>
          <w:color w:val="auto"/>
          <w:sz w:val="28"/>
          <w:szCs w:val="28"/>
        </w:rPr>
        <w:t xml:space="preserve"> </w:t>
      </w:r>
      <w:r w:rsidRPr="002A6268">
        <w:rPr>
          <w:rFonts w:ascii="Georgia" w:hAnsi="Georgia" w:cs="Arial"/>
          <w:color w:val="auto"/>
          <w:sz w:val="28"/>
          <w:szCs w:val="28"/>
        </w:rPr>
        <w:t>in statistics table</w:t>
      </w:r>
      <w:r>
        <w:rPr>
          <w:rFonts w:ascii="Georgia" w:hAnsi="Georgia" w:cs="Arial"/>
          <w:color w:val="auto"/>
          <w:sz w:val="28"/>
          <w:szCs w:val="28"/>
        </w:rPr>
        <w:t>.</w:t>
      </w:r>
    </w:p>
    <w:p w:rsidR="002A6268" w:rsidRPr="002A6268" w:rsidRDefault="002A6268" w:rsidP="002A6268">
      <w:pPr>
        <w:tabs>
          <w:tab w:val="left" w:pos="3465"/>
        </w:tabs>
        <w:spacing w:after="200"/>
        <w:rPr>
          <w:rFonts w:ascii="Georgia" w:hAnsi="Georgia" w:cs="Arial"/>
          <w:color w:val="69230B" w:themeColor="accent1" w:themeShade="80"/>
          <w:sz w:val="26"/>
          <w:szCs w:val="26"/>
        </w:rPr>
      </w:pPr>
      <w:r w:rsidRPr="002A6268">
        <w:rPr>
          <w:rFonts w:ascii="Georgia" w:hAnsi="Georgia" w:cs="Arial"/>
          <w:color w:val="69230B" w:themeColor="accent1" w:themeShade="80"/>
          <w:sz w:val="26"/>
          <w:szCs w:val="26"/>
        </w:rPr>
        <w:t>String sql="{call select_student}";</w:t>
      </w:r>
    </w:p>
    <w:p w:rsidR="002A6268" w:rsidRPr="002A6268" w:rsidRDefault="002A6268" w:rsidP="002A6268">
      <w:pPr>
        <w:tabs>
          <w:tab w:val="left" w:pos="3465"/>
        </w:tabs>
        <w:spacing w:after="200"/>
        <w:rPr>
          <w:rFonts w:ascii="Georgia" w:hAnsi="Georgia" w:cs="Arial"/>
          <w:color w:val="69230B" w:themeColor="accent1" w:themeShade="80"/>
          <w:sz w:val="26"/>
          <w:szCs w:val="26"/>
        </w:rPr>
      </w:pPr>
      <w:r w:rsidRPr="002A6268">
        <w:rPr>
          <w:rFonts w:ascii="Georgia" w:hAnsi="Georgia" w:cs="Arial"/>
          <w:color w:val="69230B" w:themeColor="accent1" w:themeShade="80"/>
          <w:sz w:val="26"/>
          <w:szCs w:val="26"/>
        </w:rPr>
        <w:t xml:space="preserve">            java.sql.CallableStatement cst=conn.prepareCall(sql);</w:t>
      </w:r>
    </w:p>
    <w:p w:rsidR="002A6268" w:rsidRPr="002A6268" w:rsidRDefault="002A6268" w:rsidP="002A6268">
      <w:pPr>
        <w:tabs>
          <w:tab w:val="left" w:pos="3465"/>
        </w:tabs>
        <w:spacing w:after="200"/>
        <w:rPr>
          <w:rFonts w:ascii="Georgia" w:hAnsi="Georgia" w:cs="Arial"/>
          <w:color w:val="69230B" w:themeColor="accent1" w:themeShade="80"/>
          <w:sz w:val="26"/>
          <w:szCs w:val="26"/>
        </w:rPr>
      </w:pPr>
      <w:r w:rsidRPr="002A6268">
        <w:rPr>
          <w:rFonts w:ascii="Georgia" w:hAnsi="Georgia" w:cs="Arial"/>
          <w:color w:val="69230B" w:themeColor="accent1" w:themeShade="80"/>
          <w:sz w:val="26"/>
          <w:szCs w:val="26"/>
        </w:rPr>
        <w:t xml:space="preserve">            rs=cst.executeQuery();</w:t>
      </w:r>
    </w:p>
    <w:p w:rsidR="002A6268" w:rsidRPr="002A6268" w:rsidRDefault="002A6268" w:rsidP="002A6268">
      <w:pPr>
        <w:tabs>
          <w:tab w:val="left" w:pos="3465"/>
        </w:tabs>
        <w:spacing w:after="200"/>
        <w:rPr>
          <w:rFonts w:ascii="Georgia" w:hAnsi="Georgia" w:cs="Arial"/>
          <w:color w:val="69230B" w:themeColor="accent1" w:themeShade="80"/>
          <w:sz w:val="26"/>
          <w:szCs w:val="26"/>
        </w:rPr>
      </w:pPr>
      <w:r w:rsidRPr="002A6268">
        <w:rPr>
          <w:rFonts w:ascii="Georgia" w:hAnsi="Georgia" w:cs="Arial"/>
          <w:color w:val="69230B" w:themeColor="accent1" w:themeShade="80"/>
          <w:sz w:val="26"/>
          <w:szCs w:val="26"/>
        </w:rPr>
        <w:t xml:space="preserve">            jTable1.setModel(DbUtils.resultSetToTableModel(rs));</w:t>
      </w:r>
    </w:p>
    <w:p w:rsidR="002A6268" w:rsidRDefault="002A6268" w:rsidP="00485478">
      <w:pPr>
        <w:tabs>
          <w:tab w:val="left" w:pos="2880"/>
        </w:tabs>
        <w:rPr>
          <w:rFonts w:ascii="Arial" w:hAnsi="Arial" w:cs="Arial"/>
          <w:b/>
          <w:color w:val="FF0000"/>
          <w:sz w:val="32"/>
          <w:szCs w:val="32"/>
        </w:rPr>
      </w:pPr>
    </w:p>
    <w:p w:rsidR="002A6268" w:rsidRDefault="002A6268">
      <w:pPr>
        <w:spacing w:after="200"/>
        <w:rPr>
          <w:rFonts w:ascii="Arial" w:hAnsi="Arial" w:cs="Arial"/>
          <w:b/>
          <w:color w:val="FF0000"/>
          <w:sz w:val="32"/>
          <w:szCs w:val="32"/>
        </w:rPr>
      </w:pPr>
      <w:r>
        <w:rPr>
          <w:rFonts w:ascii="Arial" w:hAnsi="Arial" w:cs="Arial"/>
          <w:b/>
          <w:color w:val="FF0000"/>
          <w:sz w:val="32"/>
          <w:szCs w:val="32"/>
        </w:rPr>
        <w:br w:type="page"/>
      </w:r>
    </w:p>
    <w:p w:rsidR="00485478" w:rsidRDefault="002A6268" w:rsidP="00485478">
      <w:pPr>
        <w:tabs>
          <w:tab w:val="left" w:pos="2880"/>
        </w:tabs>
        <w:rPr>
          <w:rFonts w:ascii="Times New Roman" w:hAnsi="Times New Roman"/>
          <w:b/>
          <w:sz w:val="34"/>
          <w:szCs w:val="34"/>
        </w:rPr>
      </w:pPr>
      <w:r w:rsidRPr="002A6268">
        <w:rPr>
          <w:rFonts w:ascii="Times New Roman" w:hAnsi="Times New Roman"/>
          <w:b/>
          <w:sz w:val="34"/>
          <w:szCs w:val="34"/>
        </w:rPr>
        <w:lastRenderedPageBreak/>
        <w:t>3.5 Trigger</w:t>
      </w:r>
    </w:p>
    <w:p w:rsidR="002A6268" w:rsidRDefault="002A6268" w:rsidP="00485478">
      <w:pPr>
        <w:tabs>
          <w:tab w:val="left" w:pos="2880"/>
        </w:tabs>
        <w:rPr>
          <w:rFonts w:ascii="Times New Roman" w:hAnsi="Times New Roman"/>
          <w:b/>
          <w:sz w:val="34"/>
          <w:szCs w:val="34"/>
        </w:rPr>
      </w:pPr>
      <w:r>
        <w:rPr>
          <w:rFonts w:ascii="Times New Roman" w:hAnsi="Times New Roman"/>
          <w:b/>
          <w:noProof/>
          <w:sz w:val="34"/>
          <w:szCs w:val="34"/>
          <w:lang w:eastAsia="en-US" w:bidi="ar-SA"/>
        </w:rPr>
        <w:drawing>
          <wp:inline distT="0" distB="0" distL="0" distR="0">
            <wp:extent cx="6140210" cy="2906480"/>
            <wp:effectExtent l="19050" t="0" r="0" b="0"/>
            <wp:docPr id="31" name="Picture 30" descr="tri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gger.png"/>
                    <pic:cNvPicPr/>
                  </pic:nvPicPr>
                  <pic:blipFill>
                    <a:blip r:embed="rId69"/>
                    <a:stretch>
                      <a:fillRect/>
                    </a:stretch>
                  </pic:blipFill>
                  <pic:spPr>
                    <a:xfrm>
                      <a:off x="0" y="0"/>
                      <a:ext cx="6151270" cy="2911715"/>
                    </a:xfrm>
                    <a:prstGeom prst="rect">
                      <a:avLst/>
                    </a:prstGeom>
                  </pic:spPr>
                </pic:pic>
              </a:graphicData>
            </a:graphic>
          </wp:inline>
        </w:drawing>
      </w:r>
    </w:p>
    <w:p w:rsidR="002A6268" w:rsidRDefault="002A6268" w:rsidP="00485478">
      <w:pPr>
        <w:tabs>
          <w:tab w:val="left" w:pos="2880"/>
        </w:tabs>
        <w:rPr>
          <w:rFonts w:ascii="Times New Roman" w:hAnsi="Times New Roman"/>
          <w:b/>
          <w:sz w:val="34"/>
          <w:szCs w:val="34"/>
        </w:rPr>
      </w:pPr>
    </w:p>
    <w:p w:rsidR="002A6268" w:rsidRDefault="002A6268" w:rsidP="00485478">
      <w:pPr>
        <w:tabs>
          <w:tab w:val="left" w:pos="2880"/>
        </w:tabs>
        <w:rPr>
          <w:rFonts w:ascii="Times New Roman" w:hAnsi="Times New Roman"/>
          <w:b/>
          <w:sz w:val="34"/>
          <w:szCs w:val="34"/>
        </w:rPr>
      </w:pPr>
    </w:p>
    <w:p w:rsidR="002A6268" w:rsidRDefault="002A6268" w:rsidP="00485478">
      <w:pPr>
        <w:tabs>
          <w:tab w:val="left" w:pos="2880"/>
        </w:tabs>
        <w:rPr>
          <w:rFonts w:ascii="Georgia" w:hAnsi="Georgia"/>
          <w:color w:val="0070C0"/>
          <w:sz w:val="28"/>
          <w:szCs w:val="28"/>
        </w:rPr>
      </w:pPr>
      <w:r w:rsidRPr="002A6268">
        <w:rPr>
          <w:rFonts w:ascii="Georgia" w:hAnsi="Georgia"/>
          <w:sz w:val="28"/>
          <w:szCs w:val="28"/>
        </w:rPr>
        <w:t xml:space="preserve">This trigger helps to store the issued books details like Book ID,Issue date,Student Name and Student ID in the new Table </w:t>
      </w:r>
      <w:r w:rsidRPr="002A6268">
        <w:rPr>
          <w:rFonts w:ascii="Georgia" w:hAnsi="Georgia"/>
          <w:color w:val="0070C0"/>
          <w:sz w:val="28"/>
          <w:szCs w:val="28"/>
        </w:rPr>
        <w:t>oldissuedata</w:t>
      </w:r>
    </w:p>
    <w:p w:rsidR="002A6268" w:rsidRDefault="002A6268" w:rsidP="00485478">
      <w:pPr>
        <w:tabs>
          <w:tab w:val="left" w:pos="2880"/>
        </w:tabs>
        <w:rPr>
          <w:rFonts w:ascii="Georgia" w:hAnsi="Georgia"/>
          <w:color w:val="FF0000"/>
          <w:sz w:val="24"/>
          <w:szCs w:val="24"/>
        </w:rPr>
      </w:pPr>
    </w:p>
    <w:p w:rsidR="002A6268" w:rsidRDefault="002A6268" w:rsidP="00485478">
      <w:pPr>
        <w:tabs>
          <w:tab w:val="left" w:pos="2880"/>
        </w:tabs>
        <w:rPr>
          <w:rFonts w:ascii="Georgia" w:hAnsi="Georgia"/>
          <w:color w:val="FF0000"/>
          <w:sz w:val="24"/>
          <w:szCs w:val="24"/>
        </w:rPr>
      </w:pPr>
      <w:r w:rsidRPr="002A6268">
        <w:rPr>
          <w:rFonts w:ascii="Georgia" w:hAnsi="Georgia"/>
          <w:color w:val="FF0000"/>
          <w:sz w:val="24"/>
          <w:szCs w:val="24"/>
        </w:rPr>
        <w:t>insert INTO oldissuedata (BName,Book_ID,issued,SNAME,Student_ID) VALUES (old.Name,old.Book_ID,old.issue_date,old.SName,old.Student_ID)</w:t>
      </w:r>
    </w:p>
    <w:p w:rsidR="002A6268" w:rsidRDefault="002A6268" w:rsidP="00485478">
      <w:pPr>
        <w:tabs>
          <w:tab w:val="left" w:pos="2880"/>
        </w:tabs>
        <w:rPr>
          <w:rFonts w:ascii="Georgia" w:hAnsi="Georgia"/>
          <w:color w:val="FF0000"/>
          <w:sz w:val="24"/>
          <w:szCs w:val="24"/>
        </w:rPr>
      </w:pPr>
    </w:p>
    <w:p w:rsidR="002A6268" w:rsidRDefault="002A6268" w:rsidP="00485478">
      <w:pPr>
        <w:tabs>
          <w:tab w:val="left" w:pos="2880"/>
        </w:tabs>
        <w:rPr>
          <w:rFonts w:ascii="Georgia" w:hAnsi="Georgia"/>
          <w:sz w:val="24"/>
          <w:szCs w:val="24"/>
        </w:rPr>
      </w:pPr>
      <w:r w:rsidRPr="006501DB">
        <w:rPr>
          <w:rFonts w:ascii="Georgia" w:hAnsi="Georgia"/>
          <w:sz w:val="24"/>
          <w:szCs w:val="24"/>
        </w:rPr>
        <w:t xml:space="preserve">After  Returning Book the data will be deleted from issue table;so that details </w:t>
      </w:r>
      <w:r w:rsidR="006501DB" w:rsidRPr="006501DB">
        <w:rPr>
          <w:rFonts w:ascii="Georgia" w:hAnsi="Georgia"/>
          <w:sz w:val="24"/>
          <w:szCs w:val="24"/>
        </w:rPr>
        <w:t>we are storing with this trigger</w:t>
      </w:r>
    </w:p>
    <w:p w:rsidR="006501DB" w:rsidRDefault="006501DB" w:rsidP="00485478">
      <w:pPr>
        <w:tabs>
          <w:tab w:val="left" w:pos="2880"/>
        </w:tabs>
        <w:rPr>
          <w:rFonts w:ascii="Georgia" w:hAnsi="Georgia"/>
          <w:sz w:val="24"/>
          <w:szCs w:val="24"/>
        </w:rPr>
      </w:pPr>
    </w:p>
    <w:p w:rsidR="006501DB" w:rsidRDefault="006501DB">
      <w:pPr>
        <w:spacing w:after="200"/>
        <w:rPr>
          <w:rFonts w:ascii="Georgia" w:hAnsi="Georgia"/>
          <w:sz w:val="24"/>
          <w:szCs w:val="24"/>
        </w:rPr>
      </w:pPr>
      <w:r>
        <w:rPr>
          <w:rFonts w:ascii="Georgia" w:hAnsi="Georgia"/>
          <w:sz w:val="24"/>
          <w:szCs w:val="24"/>
        </w:rPr>
        <w:br w:type="page"/>
      </w:r>
    </w:p>
    <w:p w:rsidR="006501DB" w:rsidRDefault="006501DB" w:rsidP="006501DB">
      <w:pPr>
        <w:tabs>
          <w:tab w:val="left" w:pos="5220"/>
        </w:tabs>
        <w:spacing w:before="30" w:after="0"/>
        <w:rPr>
          <w:rFonts w:ascii="Times New Roman" w:hAnsi="Times New Roman"/>
          <w:sz w:val="32"/>
          <w:szCs w:val="32"/>
        </w:rPr>
      </w:pPr>
      <w:r w:rsidRPr="00C45D69">
        <w:rPr>
          <w:rFonts w:ascii="Times New Roman" w:hAnsi="Times New Roman"/>
          <w:b/>
          <w:sz w:val="32"/>
          <w:szCs w:val="32"/>
        </w:rPr>
        <w:lastRenderedPageBreak/>
        <w:t xml:space="preserve">CHAPTER </w:t>
      </w:r>
      <w:r>
        <w:rPr>
          <w:rFonts w:ascii="Times New Roman" w:hAnsi="Times New Roman"/>
          <w:b/>
          <w:sz w:val="32"/>
          <w:szCs w:val="32"/>
        </w:rPr>
        <w:t>4</w:t>
      </w:r>
    </w:p>
    <w:p w:rsidR="006501DB" w:rsidRDefault="006501DB" w:rsidP="006501DB">
      <w:pPr>
        <w:tabs>
          <w:tab w:val="left" w:pos="5220"/>
        </w:tabs>
        <w:spacing w:before="30" w:after="0"/>
        <w:jc w:val="center"/>
        <w:rPr>
          <w:rFonts w:ascii="Times New Roman" w:hAnsi="Times New Roman"/>
          <w:b/>
          <w:sz w:val="36"/>
          <w:szCs w:val="36"/>
        </w:rPr>
      </w:pPr>
      <w:r>
        <w:rPr>
          <w:rFonts w:ascii="Times New Roman" w:hAnsi="Times New Roman"/>
          <w:b/>
          <w:sz w:val="36"/>
          <w:szCs w:val="36"/>
        </w:rPr>
        <w:t>Results and Discussion</w:t>
      </w:r>
    </w:p>
    <w:p w:rsidR="006501DB" w:rsidRDefault="006501DB" w:rsidP="006501DB">
      <w:pPr>
        <w:tabs>
          <w:tab w:val="left" w:pos="5220"/>
        </w:tabs>
        <w:spacing w:before="30" w:after="0" w:line="360" w:lineRule="auto"/>
        <w:rPr>
          <w:rFonts w:ascii="Times New Roman" w:hAnsi="Times New Roman"/>
          <w:sz w:val="24"/>
          <w:szCs w:val="32"/>
        </w:rPr>
      </w:pPr>
      <w:r w:rsidRPr="00752746">
        <w:rPr>
          <w:rFonts w:ascii="Times New Roman" w:hAnsi="Times New Roman"/>
          <w:sz w:val="24"/>
          <w:szCs w:val="32"/>
        </w:rPr>
        <w:t>In this chapter the results of the project are described</w:t>
      </w:r>
      <w:r>
        <w:rPr>
          <w:rFonts w:ascii="Times New Roman" w:hAnsi="Times New Roman"/>
          <w:sz w:val="32"/>
          <w:szCs w:val="32"/>
        </w:rPr>
        <w:t xml:space="preserve">. </w:t>
      </w:r>
      <w:r w:rsidRPr="00752746">
        <w:rPr>
          <w:rFonts w:ascii="Times New Roman" w:hAnsi="Times New Roman"/>
          <w:sz w:val="24"/>
          <w:szCs w:val="32"/>
        </w:rPr>
        <w:t>The snapshot of of the project showing various functionalities like insert, delete, and retrieval are showcased.</w:t>
      </w:r>
    </w:p>
    <w:p w:rsidR="006501DB" w:rsidRDefault="006501DB" w:rsidP="006501DB">
      <w:pPr>
        <w:tabs>
          <w:tab w:val="left" w:pos="5220"/>
        </w:tabs>
        <w:spacing w:before="30" w:after="0" w:line="360" w:lineRule="auto"/>
        <w:rPr>
          <w:rFonts w:ascii="Times New Roman" w:hAnsi="Times New Roman"/>
          <w:sz w:val="24"/>
          <w:szCs w:val="32"/>
        </w:rPr>
      </w:pPr>
    </w:p>
    <w:p w:rsidR="006501DB" w:rsidRDefault="006501DB" w:rsidP="006501DB">
      <w:pPr>
        <w:jc w:val="center"/>
        <w:rPr>
          <w:b/>
          <w:bCs/>
          <w:sz w:val="44"/>
          <w:szCs w:val="44"/>
        </w:rPr>
      </w:pPr>
      <w:r w:rsidRPr="0012460F">
        <w:rPr>
          <w:b/>
          <w:bCs/>
          <w:sz w:val="44"/>
          <w:szCs w:val="44"/>
        </w:rPr>
        <w:t>Login Frame</w:t>
      </w:r>
    </w:p>
    <w:p w:rsidR="006501DB" w:rsidRDefault="006501DB" w:rsidP="006501DB">
      <w:pPr>
        <w:tabs>
          <w:tab w:val="left" w:pos="5220"/>
        </w:tabs>
        <w:spacing w:before="30" w:after="0" w:line="360" w:lineRule="auto"/>
        <w:rPr>
          <w:rFonts w:ascii="Times New Roman" w:hAnsi="Times New Roman"/>
          <w:sz w:val="24"/>
          <w:szCs w:val="32"/>
        </w:rPr>
      </w:pPr>
      <w:r>
        <w:rPr>
          <w:rFonts w:ascii="Times New Roman" w:hAnsi="Times New Roman"/>
          <w:sz w:val="24"/>
          <w:szCs w:val="32"/>
        </w:rPr>
        <w:t xml:space="preserve">                                 </w:t>
      </w:r>
      <w:r>
        <w:rPr>
          <w:rFonts w:ascii="Times New Roman" w:hAnsi="Times New Roman"/>
          <w:noProof/>
          <w:sz w:val="24"/>
          <w:szCs w:val="32"/>
          <w:lang w:eastAsia="en-US" w:bidi="ar-SA"/>
        </w:rPr>
        <w:drawing>
          <wp:inline distT="0" distB="0" distL="0" distR="0">
            <wp:extent cx="3096057" cy="2657846"/>
            <wp:effectExtent l="19050" t="0" r="9093" b="0"/>
            <wp:docPr id="32" name="Picture 31"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70"/>
                    <a:stretch>
                      <a:fillRect/>
                    </a:stretch>
                  </pic:blipFill>
                  <pic:spPr>
                    <a:xfrm>
                      <a:off x="0" y="0"/>
                      <a:ext cx="3096057" cy="2657846"/>
                    </a:xfrm>
                    <a:prstGeom prst="rect">
                      <a:avLst/>
                    </a:prstGeom>
                  </pic:spPr>
                </pic:pic>
              </a:graphicData>
            </a:graphic>
          </wp:inline>
        </w:drawing>
      </w:r>
    </w:p>
    <w:p w:rsidR="006501DB" w:rsidRDefault="006501DB" w:rsidP="006501DB">
      <w:pPr>
        <w:tabs>
          <w:tab w:val="left" w:pos="5220"/>
        </w:tabs>
        <w:spacing w:before="30" w:after="0" w:line="360" w:lineRule="auto"/>
        <w:rPr>
          <w:rFonts w:ascii="Times New Roman" w:hAnsi="Times New Roman"/>
          <w:sz w:val="24"/>
          <w:szCs w:val="32"/>
        </w:rPr>
      </w:pPr>
    </w:p>
    <w:p w:rsidR="006501DB" w:rsidRPr="007C4E20" w:rsidRDefault="006501DB" w:rsidP="006501DB">
      <w:pPr>
        <w:pStyle w:val="ListParagraph"/>
        <w:numPr>
          <w:ilvl w:val="0"/>
          <w:numId w:val="23"/>
        </w:numPr>
        <w:autoSpaceDE w:val="0"/>
        <w:autoSpaceDN w:val="0"/>
        <w:adjustRightInd w:val="0"/>
        <w:spacing w:after="80" w:line="240" w:lineRule="auto"/>
        <w:jc w:val="left"/>
        <w:rPr>
          <w:rFonts w:cs="Calibri"/>
          <w:color w:val="000000"/>
          <w:sz w:val="28"/>
          <w:szCs w:val="28"/>
        </w:rPr>
      </w:pPr>
      <w:r w:rsidRPr="007C4E20">
        <w:rPr>
          <w:rFonts w:cs="Calibri"/>
          <w:color w:val="000000"/>
          <w:sz w:val="28"/>
          <w:szCs w:val="28"/>
        </w:rPr>
        <w:t xml:space="preserve">This is the login form for the library management system. </w:t>
      </w:r>
    </w:p>
    <w:p w:rsidR="006501DB" w:rsidRPr="007C4E20" w:rsidRDefault="006501DB" w:rsidP="006501DB">
      <w:pPr>
        <w:autoSpaceDE w:val="0"/>
        <w:autoSpaceDN w:val="0"/>
        <w:adjustRightInd w:val="0"/>
        <w:spacing w:after="80" w:line="240" w:lineRule="auto"/>
        <w:rPr>
          <w:rFonts w:ascii="Calibri" w:hAnsi="Calibri" w:cs="Calibri"/>
          <w:color w:val="000000"/>
          <w:sz w:val="28"/>
          <w:szCs w:val="28"/>
        </w:rPr>
      </w:pPr>
    </w:p>
    <w:p w:rsidR="006501DB" w:rsidRPr="007C4E20" w:rsidRDefault="006501DB" w:rsidP="006501DB">
      <w:pPr>
        <w:pStyle w:val="ListParagraph"/>
        <w:numPr>
          <w:ilvl w:val="0"/>
          <w:numId w:val="23"/>
        </w:numPr>
        <w:autoSpaceDE w:val="0"/>
        <w:autoSpaceDN w:val="0"/>
        <w:adjustRightInd w:val="0"/>
        <w:spacing w:after="80" w:line="240" w:lineRule="auto"/>
        <w:jc w:val="left"/>
        <w:rPr>
          <w:rFonts w:cs="Calibri"/>
          <w:color w:val="000000"/>
          <w:sz w:val="28"/>
          <w:szCs w:val="28"/>
        </w:rPr>
      </w:pPr>
      <w:r w:rsidRPr="007C4E20">
        <w:rPr>
          <w:rFonts w:cs="Calibri"/>
          <w:color w:val="000000"/>
          <w:sz w:val="28"/>
          <w:szCs w:val="28"/>
        </w:rPr>
        <w:t xml:space="preserve">If you have an account you can simply enter your user name &amp; password. </w:t>
      </w:r>
    </w:p>
    <w:p w:rsidR="006501DB" w:rsidRPr="007C4E20" w:rsidRDefault="006501DB" w:rsidP="006501DB">
      <w:pPr>
        <w:autoSpaceDE w:val="0"/>
        <w:autoSpaceDN w:val="0"/>
        <w:adjustRightInd w:val="0"/>
        <w:spacing w:after="80" w:line="240" w:lineRule="auto"/>
        <w:rPr>
          <w:rFonts w:ascii="Calibri" w:hAnsi="Calibri" w:cs="Calibri"/>
          <w:color w:val="000000"/>
          <w:sz w:val="28"/>
          <w:szCs w:val="28"/>
        </w:rPr>
      </w:pPr>
    </w:p>
    <w:p w:rsidR="006501DB" w:rsidRPr="007C4E20" w:rsidRDefault="006501DB" w:rsidP="006501DB">
      <w:pPr>
        <w:pStyle w:val="ListParagraph"/>
        <w:numPr>
          <w:ilvl w:val="0"/>
          <w:numId w:val="23"/>
        </w:numPr>
        <w:autoSpaceDE w:val="0"/>
        <w:autoSpaceDN w:val="0"/>
        <w:adjustRightInd w:val="0"/>
        <w:spacing w:after="0" w:line="240" w:lineRule="auto"/>
        <w:jc w:val="left"/>
        <w:rPr>
          <w:rFonts w:cs="Calibri"/>
          <w:color w:val="000000"/>
          <w:sz w:val="28"/>
          <w:szCs w:val="28"/>
        </w:rPr>
      </w:pPr>
      <w:r w:rsidRPr="007C4E20">
        <w:rPr>
          <w:rFonts w:cs="Calibri"/>
          <w:color w:val="000000"/>
          <w:sz w:val="28"/>
          <w:szCs w:val="28"/>
        </w:rPr>
        <w:t xml:space="preserve">Then click the login button. </w:t>
      </w:r>
    </w:p>
    <w:p w:rsidR="006501DB" w:rsidRPr="007C4E20" w:rsidRDefault="006501DB" w:rsidP="006501DB">
      <w:pPr>
        <w:autoSpaceDE w:val="0"/>
        <w:autoSpaceDN w:val="0"/>
        <w:adjustRightInd w:val="0"/>
        <w:spacing w:after="0" w:line="240" w:lineRule="auto"/>
        <w:rPr>
          <w:rFonts w:ascii="Calibri" w:hAnsi="Calibri" w:cs="Calibri"/>
          <w:color w:val="000000"/>
          <w:sz w:val="28"/>
          <w:szCs w:val="28"/>
        </w:rPr>
      </w:pPr>
    </w:p>
    <w:p w:rsidR="006501DB" w:rsidRPr="007C4E20" w:rsidRDefault="006501DB" w:rsidP="006501DB">
      <w:pPr>
        <w:pStyle w:val="ListParagraph"/>
        <w:numPr>
          <w:ilvl w:val="0"/>
          <w:numId w:val="23"/>
        </w:numPr>
        <w:autoSpaceDE w:val="0"/>
        <w:autoSpaceDN w:val="0"/>
        <w:adjustRightInd w:val="0"/>
        <w:spacing w:after="0" w:line="240" w:lineRule="auto"/>
        <w:jc w:val="left"/>
        <w:rPr>
          <w:rFonts w:cs="Calibri"/>
          <w:color w:val="000000"/>
          <w:sz w:val="28"/>
          <w:szCs w:val="28"/>
        </w:rPr>
      </w:pPr>
      <w:r w:rsidRPr="007C4E20">
        <w:rPr>
          <w:rFonts w:cs="Calibri"/>
          <w:color w:val="000000"/>
          <w:sz w:val="28"/>
          <w:szCs w:val="28"/>
        </w:rPr>
        <w:t>If you don’t have an account you can sign up</w:t>
      </w:r>
    </w:p>
    <w:p w:rsidR="006501DB" w:rsidRPr="007C4E20" w:rsidRDefault="006501DB" w:rsidP="006501DB">
      <w:pPr>
        <w:autoSpaceDE w:val="0"/>
        <w:autoSpaceDN w:val="0"/>
        <w:adjustRightInd w:val="0"/>
        <w:spacing w:after="0" w:line="240" w:lineRule="auto"/>
        <w:rPr>
          <w:rFonts w:ascii="Calibri" w:hAnsi="Calibri" w:cs="Calibri"/>
          <w:color w:val="000000"/>
          <w:sz w:val="28"/>
          <w:szCs w:val="28"/>
        </w:rPr>
      </w:pPr>
    </w:p>
    <w:p w:rsidR="006501DB" w:rsidRDefault="006501DB" w:rsidP="006501DB">
      <w:pPr>
        <w:pStyle w:val="ListParagraph"/>
        <w:numPr>
          <w:ilvl w:val="0"/>
          <w:numId w:val="23"/>
        </w:numPr>
        <w:autoSpaceDE w:val="0"/>
        <w:autoSpaceDN w:val="0"/>
        <w:adjustRightInd w:val="0"/>
        <w:spacing w:after="0" w:line="240" w:lineRule="auto"/>
        <w:jc w:val="left"/>
        <w:rPr>
          <w:rFonts w:cs="Calibri"/>
          <w:color w:val="000000"/>
          <w:sz w:val="28"/>
          <w:szCs w:val="28"/>
        </w:rPr>
      </w:pPr>
      <w:r w:rsidRPr="007C4E20">
        <w:rPr>
          <w:rFonts w:cs="Calibri"/>
          <w:color w:val="000000"/>
          <w:sz w:val="28"/>
          <w:szCs w:val="28"/>
        </w:rPr>
        <w:t>If you forgot your password then click on Forgot password</w:t>
      </w:r>
    </w:p>
    <w:p w:rsidR="006501DB" w:rsidRDefault="006501DB">
      <w:pPr>
        <w:spacing w:after="200"/>
        <w:rPr>
          <w:rFonts w:ascii="Calibri" w:eastAsia="Calibri" w:hAnsi="Calibri" w:cs="Calibri"/>
          <w:color w:val="000000"/>
          <w:sz w:val="28"/>
          <w:szCs w:val="28"/>
          <w:lang w:eastAsia="en-US" w:bidi="ar-SA"/>
        </w:rPr>
      </w:pPr>
      <w:r>
        <w:rPr>
          <w:rFonts w:cs="Calibri"/>
          <w:color w:val="000000"/>
          <w:sz w:val="28"/>
          <w:szCs w:val="28"/>
        </w:rPr>
        <w:br w:type="page"/>
      </w:r>
    </w:p>
    <w:p w:rsidR="006501DB" w:rsidRDefault="006501DB" w:rsidP="006501DB">
      <w:pPr>
        <w:pStyle w:val="ListParagraph"/>
        <w:autoSpaceDE w:val="0"/>
        <w:autoSpaceDN w:val="0"/>
        <w:adjustRightInd w:val="0"/>
        <w:spacing w:after="0" w:line="240" w:lineRule="auto"/>
        <w:jc w:val="left"/>
        <w:rPr>
          <w:rFonts w:cs="Calibri"/>
          <w:color w:val="000000"/>
          <w:sz w:val="28"/>
          <w:szCs w:val="28"/>
        </w:rPr>
      </w:pPr>
      <w:r>
        <w:rPr>
          <w:rFonts w:cs="Calibri"/>
          <w:color w:val="000000"/>
          <w:sz w:val="28"/>
          <w:szCs w:val="28"/>
        </w:rPr>
        <w:lastRenderedPageBreak/>
        <w:t xml:space="preserve">                       </w:t>
      </w:r>
      <w:r>
        <w:rPr>
          <w:rFonts w:cs="Calibri"/>
          <w:noProof/>
          <w:color w:val="000000"/>
          <w:sz w:val="28"/>
          <w:szCs w:val="28"/>
        </w:rPr>
        <w:drawing>
          <wp:inline distT="0" distB="0" distL="0" distR="0">
            <wp:extent cx="3104762" cy="2628572"/>
            <wp:effectExtent l="19050" t="0" r="388" b="0"/>
            <wp:docPr id="33" name="Picture 32" descr="login al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alert.png"/>
                    <pic:cNvPicPr/>
                  </pic:nvPicPr>
                  <pic:blipFill>
                    <a:blip r:embed="rId71"/>
                    <a:stretch>
                      <a:fillRect/>
                    </a:stretch>
                  </pic:blipFill>
                  <pic:spPr>
                    <a:xfrm>
                      <a:off x="0" y="0"/>
                      <a:ext cx="3104762" cy="2628572"/>
                    </a:xfrm>
                    <a:prstGeom prst="rect">
                      <a:avLst/>
                    </a:prstGeom>
                  </pic:spPr>
                </pic:pic>
              </a:graphicData>
            </a:graphic>
          </wp:inline>
        </w:drawing>
      </w:r>
    </w:p>
    <w:p w:rsidR="006501DB" w:rsidRDefault="006501DB" w:rsidP="006501DB">
      <w:pPr>
        <w:pStyle w:val="ListParagraph"/>
        <w:autoSpaceDE w:val="0"/>
        <w:autoSpaceDN w:val="0"/>
        <w:adjustRightInd w:val="0"/>
        <w:spacing w:after="0" w:line="240" w:lineRule="auto"/>
        <w:jc w:val="left"/>
        <w:rPr>
          <w:rFonts w:cs="Calibri"/>
          <w:color w:val="000000"/>
          <w:sz w:val="28"/>
          <w:szCs w:val="28"/>
        </w:rPr>
      </w:pPr>
    </w:p>
    <w:p w:rsidR="006501DB" w:rsidRPr="007C4E20" w:rsidRDefault="006501DB" w:rsidP="006501DB">
      <w:pPr>
        <w:pStyle w:val="ListParagraph"/>
        <w:numPr>
          <w:ilvl w:val="0"/>
          <w:numId w:val="24"/>
        </w:numPr>
        <w:autoSpaceDE w:val="0"/>
        <w:autoSpaceDN w:val="0"/>
        <w:adjustRightInd w:val="0"/>
        <w:spacing w:after="0" w:line="240" w:lineRule="auto"/>
        <w:jc w:val="left"/>
        <w:rPr>
          <w:rFonts w:cs="Calibri"/>
          <w:color w:val="000000"/>
          <w:sz w:val="28"/>
          <w:szCs w:val="28"/>
        </w:rPr>
      </w:pPr>
      <w:r w:rsidRPr="007C4E20">
        <w:rPr>
          <w:rFonts w:cs="Calibri"/>
          <w:color w:val="000000"/>
          <w:sz w:val="28"/>
          <w:szCs w:val="28"/>
        </w:rPr>
        <w:t xml:space="preserve">If you enter your user name or password incorrect, you can see the alert message like this. </w:t>
      </w:r>
    </w:p>
    <w:p w:rsidR="006501DB" w:rsidRDefault="006501DB" w:rsidP="006501DB">
      <w:pPr>
        <w:pStyle w:val="ListParagraph"/>
        <w:autoSpaceDE w:val="0"/>
        <w:autoSpaceDN w:val="0"/>
        <w:adjustRightInd w:val="0"/>
        <w:spacing w:after="0" w:line="240" w:lineRule="auto"/>
        <w:jc w:val="left"/>
        <w:rPr>
          <w:rFonts w:cs="Calibri"/>
          <w:color w:val="000000"/>
          <w:sz w:val="28"/>
          <w:szCs w:val="28"/>
        </w:rPr>
      </w:pPr>
    </w:p>
    <w:p w:rsidR="006501DB" w:rsidRDefault="006501DB" w:rsidP="006501DB">
      <w:pPr>
        <w:pStyle w:val="ListParagraph"/>
        <w:autoSpaceDE w:val="0"/>
        <w:autoSpaceDN w:val="0"/>
        <w:adjustRightInd w:val="0"/>
        <w:spacing w:after="0" w:line="240" w:lineRule="auto"/>
        <w:jc w:val="left"/>
        <w:rPr>
          <w:rFonts w:cs="Calibri"/>
          <w:color w:val="000000"/>
          <w:sz w:val="28"/>
          <w:szCs w:val="28"/>
        </w:rPr>
      </w:pPr>
      <w:r>
        <w:rPr>
          <w:rFonts w:cs="Calibri"/>
          <w:color w:val="000000"/>
          <w:sz w:val="28"/>
          <w:szCs w:val="28"/>
        </w:rPr>
        <w:t xml:space="preserve">    </w:t>
      </w:r>
      <w:r>
        <w:rPr>
          <w:rFonts w:cs="Calibri"/>
          <w:noProof/>
          <w:color w:val="000000"/>
          <w:sz w:val="28"/>
          <w:szCs w:val="28"/>
        </w:rPr>
        <w:drawing>
          <wp:inline distT="0" distB="0" distL="0" distR="0">
            <wp:extent cx="4619048" cy="4238096"/>
            <wp:effectExtent l="19050" t="0" r="0" b="0"/>
            <wp:docPr id="34" name="Picture 33" descr="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ing.png"/>
                    <pic:cNvPicPr/>
                  </pic:nvPicPr>
                  <pic:blipFill>
                    <a:blip r:embed="rId72"/>
                    <a:stretch>
                      <a:fillRect/>
                    </a:stretch>
                  </pic:blipFill>
                  <pic:spPr>
                    <a:xfrm>
                      <a:off x="0" y="0"/>
                      <a:ext cx="4619048" cy="4238096"/>
                    </a:xfrm>
                    <a:prstGeom prst="rect">
                      <a:avLst/>
                    </a:prstGeom>
                  </pic:spPr>
                </pic:pic>
              </a:graphicData>
            </a:graphic>
          </wp:inline>
        </w:drawing>
      </w:r>
    </w:p>
    <w:p w:rsidR="006501DB" w:rsidRPr="007C4E20" w:rsidRDefault="006501DB" w:rsidP="006501DB">
      <w:pPr>
        <w:pStyle w:val="ListParagraph"/>
        <w:numPr>
          <w:ilvl w:val="0"/>
          <w:numId w:val="24"/>
        </w:numPr>
        <w:autoSpaceDE w:val="0"/>
        <w:autoSpaceDN w:val="0"/>
        <w:adjustRightInd w:val="0"/>
        <w:spacing w:after="0" w:line="240" w:lineRule="auto"/>
        <w:jc w:val="left"/>
        <w:rPr>
          <w:rFonts w:cs="Calibri"/>
          <w:color w:val="000000"/>
          <w:sz w:val="28"/>
          <w:szCs w:val="28"/>
        </w:rPr>
      </w:pPr>
      <w:r w:rsidRPr="007C4E20">
        <w:rPr>
          <w:rFonts w:cs="Calibri"/>
          <w:color w:val="000000"/>
          <w:sz w:val="28"/>
          <w:szCs w:val="28"/>
        </w:rPr>
        <w:t xml:space="preserve">If you enter your username and password correct, you can see this alert message </w:t>
      </w:r>
    </w:p>
    <w:p w:rsidR="006501DB" w:rsidRDefault="006501DB" w:rsidP="006501DB">
      <w:pPr>
        <w:pStyle w:val="ListParagraph"/>
        <w:autoSpaceDE w:val="0"/>
        <w:autoSpaceDN w:val="0"/>
        <w:adjustRightInd w:val="0"/>
        <w:spacing w:after="0" w:line="240" w:lineRule="auto"/>
        <w:jc w:val="left"/>
        <w:rPr>
          <w:rFonts w:cs="Calibri"/>
          <w:color w:val="000000"/>
          <w:sz w:val="28"/>
          <w:szCs w:val="28"/>
        </w:rPr>
      </w:pPr>
      <w:r>
        <w:rPr>
          <w:rFonts w:cs="Calibri"/>
          <w:color w:val="000000"/>
          <w:sz w:val="28"/>
          <w:szCs w:val="28"/>
        </w:rPr>
        <w:lastRenderedPageBreak/>
        <w:t xml:space="preserve">       </w:t>
      </w:r>
      <w:r>
        <w:rPr>
          <w:rFonts w:cs="Calibri"/>
          <w:noProof/>
          <w:color w:val="000000"/>
          <w:sz w:val="28"/>
          <w:szCs w:val="28"/>
        </w:rPr>
        <w:drawing>
          <wp:inline distT="0" distB="0" distL="0" distR="0">
            <wp:extent cx="4156135" cy="3035073"/>
            <wp:effectExtent l="19050" t="0" r="0" b="0"/>
            <wp:docPr id="35" name="Picture 34" descr="forgot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gotpassword.png"/>
                    <pic:cNvPicPr/>
                  </pic:nvPicPr>
                  <pic:blipFill>
                    <a:blip r:embed="rId73"/>
                    <a:stretch>
                      <a:fillRect/>
                    </a:stretch>
                  </pic:blipFill>
                  <pic:spPr>
                    <a:xfrm>
                      <a:off x="0" y="0"/>
                      <a:ext cx="4153210" cy="3032937"/>
                    </a:xfrm>
                    <a:prstGeom prst="rect">
                      <a:avLst/>
                    </a:prstGeom>
                  </pic:spPr>
                </pic:pic>
              </a:graphicData>
            </a:graphic>
          </wp:inline>
        </w:drawing>
      </w:r>
    </w:p>
    <w:p w:rsidR="006501DB" w:rsidRDefault="006501DB" w:rsidP="006501DB">
      <w:pPr>
        <w:pStyle w:val="ListParagraph"/>
        <w:autoSpaceDE w:val="0"/>
        <w:autoSpaceDN w:val="0"/>
        <w:adjustRightInd w:val="0"/>
        <w:spacing w:after="0" w:line="240" w:lineRule="auto"/>
        <w:jc w:val="left"/>
        <w:rPr>
          <w:rFonts w:cs="Calibri"/>
          <w:color w:val="000000"/>
          <w:sz w:val="28"/>
          <w:szCs w:val="28"/>
        </w:rPr>
      </w:pPr>
    </w:p>
    <w:p w:rsidR="006501DB" w:rsidRDefault="006501DB" w:rsidP="006501DB">
      <w:pPr>
        <w:pStyle w:val="ListParagraph"/>
        <w:autoSpaceDE w:val="0"/>
        <w:autoSpaceDN w:val="0"/>
        <w:adjustRightInd w:val="0"/>
        <w:spacing w:after="0" w:line="240" w:lineRule="auto"/>
        <w:jc w:val="left"/>
        <w:rPr>
          <w:rFonts w:cs="Calibri"/>
          <w:color w:val="000000"/>
          <w:sz w:val="28"/>
          <w:szCs w:val="28"/>
        </w:rPr>
      </w:pPr>
    </w:p>
    <w:p w:rsidR="006501DB" w:rsidRDefault="006501DB" w:rsidP="006501DB">
      <w:pPr>
        <w:pStyle w:val="ListParagraph"/>
        <w:numPr>
          <w:ilvl w:val="0"/>
          <w:numId w:val="24"/>
        </w:numPr>
        <w:spacing w:after="160" w:line="259" w:lineRule="auto"/>
        <w:jc w:val="left"/>
        <w:rPr>
          <w:rFonts w:cs="Calibri"/>
          <w:sz w:val="28"/>
          <w:szCs w:val="28"/>
        </w:rPr>
      </w:pPr>
      <w:r w:rsidRPr="004E4DB2">
        <w:rPr>
          <w:rFonts w:cs="Calibri"/>
          <w:sz w:val="28"/>
          <w:szCs w:val="28"/>
        </w:rPr>
        <w:t>If you forgot your password you can retrieve by giving user name and then click search.After giving answer to the secret question you will get your password</w:t>
      </w:r>
    </w:p>
    <w:p w:rsidR="006501DB" w:rsidRDefault="006501DB" w:rsidP="006501DB">
      <w:pPr>
        <w:pStyle w:val="ListParagraph"/>
        <w:spacing w:after="160" w:line="259" w:lineRule="auto"/>
        <w:jc w:val="left"/>
        <w:rPr>
          <w:rFonts w:cs="Calibri"/>
          <w:sz w:val="28"/>
          <w:szCs w:val="28"/>
        </w:rPr>
      </w:pPr>
    </w:p>
    <w:p w:rsidR="006501DB" w:rsidRDefault="006501DB" w:rsidP="006501DB">
      <w:pPr>
        <w:pStyle w:val="ListParagraph"/>
        <w:spacing w:after="160" w:line="259" w:lineRule="auto"/>
        <w:jc w:val="left"/>
        <w:rPr>
          <w:rFonts w:cs="Calibri"/>
          <w:sz w:val="28"/>
          <w:szCs w:val="28"/>
        </w:rPr>
      </w:pPr>
      <w:r>
        <w:rPr>
          <w:rFonts w:cs="Calibri"/>
          <w:sz w:val="28"/>
          <w:szCs w:val="28"/>
        </w:rPr>
        <w:t xml:space="preserve">                </w:t>
      </w:r>
      <w:r>
        <w:rPr>
          <w:rFonts w:cs="Calibri"/>
          <w:noProof/>
          <w:sz w:val="28"/>
          <w:szCs w:val="28"/>
        </w:rPr>
        <w:drawing>
          <wp:inline distT="0" distB="0" distL="0" distR="0">
            <wp:extent cx="3750693" cy="3444185"/>
            <wp:effectExtent l="19050" t="0" r="2157" b="0"/>
            <wp:docPr id="38" name="Picture 37" descr="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up.png"/>
                    <pic:cNvPicPr/>
                  </pic:nvPicPr>
                  <pic:blipFill>
                    <a:blip r:embed="rId74"/>
                    <a:stretch>
                      <a:fillRect/>
                    </a:stretch>
                  </pic:blipFill>
                  <pic:spPr>
                    <a:xfrm>
                      <a:off x="0" y="0"/>
                      <a:ext cx="3754039" cy="3447258"/>
                    </a:xfrm>
                    <a:prstGeom prst="rect">
                      <a:avLst/>
                    </a:prstGeom>
                  </pic:spPr>
                </pic:pic>
              </a:graphicData>
            </a:graphic>
          </wp:inline>
        </w:drawing>
      </w:r>
    </w:p>
    <w:p w:rsidR="006501DB" w:rsidRPr="004E4DB2" w:rsidRDefault="006501DB" w:rsidP="006501DB">
      <w:pPr>
        <w:pStyle w:val="ListParagraph"/>
        <w:numPr>
          <w:ilvl w:val="0"/>
          <w:numId w:val="24"/>
        </w:numPr>
        <w:spacing w:after="160" w:line="259" w:lineRule="auto"/>
        <w:jc w:val="left"/>
        <w:rPr>
          <w:rFonts w:cs="Calibri"/>
          <w:sz w:val="28"/>
          <w:szCs w:val="28"/>
        </w:rPr>
      </w:pPr>
      <w:r>
        <w:rPr>
          <w:rFonts w:cs="Calibri"/>
          <w:sz w:val="28"/>
          <w:szCs w:val="28"/>
        </w:rPr>
        <w:t>Here  New Librarian can create his New Account</w:t>
      </w:r>
    </w:p>
    <w:p w:rsidR="006501DB" w:rsidRDefault="006501DB" w:rsidP="006501DB">
      <w:pPr>
        <w:pStyle w:val="ListParagraph"/>
        <w:autoSpaceDE w:val="0"/>
        <w:autoSpaceDN w:val="0"/>
        <w:adjustRightInd w:val="0"/>
        <w:spacing w:after="0" w:line="240" w:lineRule="auto"/>
        <w:jc w:val="left"/>
        <w:rPr>
          <w:rFonts w:cs="Calibri"/>
          <w:color w:val="000000"/>
          <w:sz w:val="28"/>
          <w:szCs w:val="28"/>
        </w:rPr>
      </w:pPr>
      <w:r>
        <w:rPr>
          <w:rFonts w:cs="Calibri"/>
          <w:color w:val="000000"/>
          <w:sz w:val="28"/>
          <w:szCs w:val="28"/>
        </w:rPr>
        <w:lastRenderedPageBreak/>
        <w:t xml:space="preserve">       </w:t>
      </w:r>
      <w:r>
        <w:rPr>
          <w:rFonts w:cs="Calibri"/>
          <w:noProof/>
          <w:color w:val="000000"/>
          <w:sz w:val="28"/>
          <w:szCs w:val="28"/>
        </w:rPr>
        <w:drawing>
          <wp:inline distT="0" distB="0" distL="0" distR="0">
            <wp:extent cx="4447619" cy="4066667"/>
            <wp:effectExtent l="19050" t="0" r="0" b="0"/>
            <wp:docPr id="40" name="Picture 39" descr="signup new account created m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up new account created msg.png"/>
                    <pic:cNvPicPr/>
                  </pic:nvPicPr>
                  <pic:blipFill>
                    <a:blip r:embed="rId75"/>
                    <a:stretch>
                      <a:fillRect/>
                    </a:stretch>
                  </pic:blipFill>
                  <pic:spPr>
                    <a:xfrm>
                      <a:off x="0" y="0"/>
                      <a:ext cx="4447619" cy="4066667"/>
                    </a:xfrm>
                    <a:prstGeom prst="rect">
                      <a:avLst/>
                    </a:prstGeom>
                  </pic:spPr>
                </pic:pic>
              </a:graphicData>
            </a:graphic>
          </wp:inline>
        </w:drawing>
      </w:r>
    </w:p>
    <w:p w:rsidR="006501DB" w:rsidRDefault="006501DB" w:rsidP="006501DB">
      <w:pPr>
        <w:pStyle w:val="ListParagraph"/>
        <w:autoSpaceDE w:val="0"/>
        <w:autoSpaceDN w:val="0"/>
        <w:adjustRightInd w:val="0"/>
        <w:spacing w:after="0" w:line="240" w:lineRule="auto"/>
        <w:jc w:val="left"/>
        <w:rPr>
          <w:rFonts w:cs="Calibri"/>
          <w:color w:val="000000"/>
          <w:sz w:val="28"/>
          <w:szCs w:val="28"/>
        </w:rPr>
      </w:pPr>
    </w:p>
    <w:p w:rsidR="006501DB" w:rsidRDefault="006501DB" w:rsidP="006501DB">
      <w:pPr>
        <w:pStyle w:val="ListParagraph"/>
        <w:numPr>
          <w:ilvl w:val="0"/>
          <w:numId w:val="24"/>
        </w:numPr>
        <w:autoSpaceDE w:val="0"/>
        <w:autoSpaceDN w:val="0"/>
        <w:adjustRightInd w:val="0"/>
        <w:spacing w:after="0" w:line="240" w:lineRule="auto"/>
        <w:jc w:val="left"/>
        <w:rPr>
          <w:rFonts w:cs="Calibri"/>
          <w:color w:val="000000"/>
          <w:sz w:val="28"/>
          <w:szCs w:val="28"/>
        </w:rPr>
      </w:pPr>
      <w:r>
        <w:rPr>
          <w:rFonts w:cs="Calibri"/>
          <w:color w:val="000000"/>
          <w:sz w:val="28"/>
          <w:szCs w:val="28"/>
        </w:rPr>
        <w:t>After Creating New Account You will get message Like this</w:t>
      </w:r>
    </w:p>
    <w:p w:rsidR="006501DB" w:rsidRDefault="006501DB" w:rsidP="006501DB">
      <w:pPr>
        <w:pStyle w:val="ListParagraph"/>
        <w:autoSpaceDE w:val="0"/>
        <w:autoSpaceDN w:val="0"/>
        <w:adjustRightInd w:val="0"/>
        <w:spacing w:after="0" w:line="240" w:lineRule="auto"/>
        <w:jc w:val="left"/>
        <w:rPr>
          <w:rFonts w:cs="Calibri"/>
          <w:color w:val="000000"/>
          <w:sz w:val="28"/>
          <w:szCs w:val="28"/>
        </w:rPr>
      </w:pPr>
    </w:p>
    <w:p w:rsidR="006501DB" w:rsidRDefault="006501DB" w:rsidP="006501DB">
      <w:pPr>
        <w:rPr>
          <w:b/>
          <w:bCs/>
          <w:sz w:val="44"/>
          <w:szCs w:val="44"/>
        </w:rPr>
      </w:pPr>
      <w:r w:rsidRPr="004E4DB2">
        <w:rPr>
          <w:b/>
          <w:bCs/>
          <w:sz w:val="44"/>
          <w:szCs w:val="44"/>
        </w:rPr>
        <w:t>Home Frame</w:t>
      </w:r>
    </w:p>
    <w:p w:rsidR="00FA2763" w:rsidRDefault="00FA2763" w:rsidP="00FA2763">
      <w:pPr>
        <w:autoSpaceDE w:val="0"/>
        <w:autoSpaceDN w:val="0"/>
        <w:adjustRightInd w:val="0"/>
        <w:spacing w:after="70" w:line="240" w:lineRule="auto"/>
        <w:rPr>
          <w:rFonts w:ascii="Calibri" w:hAnsi="Calibri" w:cs="Calibri"/>
          <w:color w:val="000000"/>
        </w:rPr>
      </w:pPr>
    </w:p>
    <w:p w:rsidR="00FA2763" w:rsidRPr="004E4DB2" w:rsidRDefault="00FA2763" w:rsidP="00FA2763">
      <w:pPr>
        <w:pStyle w:val="ListParagraph"/>
        <w:numPr>
          <w:ilvl w:val="0"/>
          <w:numId w:val="25"/>
        </w:numPr>
        <w:autoSpaceDE w:val="0"/>
        <w:autoSpaceDN w:val="0"/>
        <w:adjustRightInd w:val="0"/>
        <w:spacing w:after="70" w:line="240" w:lineRule="auto"/>
        <w:jc w:val="left"/>
        <w:rPr>
          <w:rFonts w:cs="Calibri"/>
          <w:color w:val="000000"/>
          <w:sz w:val="28"/>
          <w:szCs w:val="28"/>
        </w:rPr>
      </w:pPr>
      <w:r w:rsidRPr="004E4DB2">
        <w:rPr>
          <w:rFonts w:cs="Calibri"/>
          <w:color w:val="000000"/>
          <w:sz w:val="28"/>
          <w:szCs w:val="28"/>
        </w:rPr>
        <w:t xml:space="preserve">This is the home frame for my library management system. </w:t>
      </w:r>
    </w:p>
    <w:p w:rsidR="00FA2763" w:rsidRPr="004E4DB2" w:rsidRDefault="00FA2763" w:rsidP="00FA2763">
      <w:pPr>
        <w:pStyle w:val="ListParagraph"/>
        <w:numPr>
          <w:ilvl w:val="0"/>
          <w:numId w:val="25"/>
        </w:numPr>
        <w:autoSpaceDE w:val="0"/>
        <w:autoSpaceDN w:val="0"/>
        <w:adjustRightInd w:val="0"/>
        <w:spacing w:after="70" w:line="240" w:lineRule="auto"/>
        <w:jc w:val="left"/>
        <w:rPr>
          <w:rFonts w:cs="Calibri"/>
          <w:color w:val="000000"/>
          <w:sz w:val="28"/>
          <w:szCs w:val="28"/>
        </w:rPr>
      </w:pPr>
      <w:r w:rsidRPr="004E4DB2">
        <w:rPr>
          <w:rFonts w:cs="Calibri"/>
          <w:color w:val="000000"/>
          <w:sz w:val="28"/>
          <w:szCs w:val="28"/>
        </w:rPr>
        <w:t xml:space="preserve">There are 6 buttons </w:t>
      </w:r>
    </w:p>
    <w:p w:rsidR="00FA2763" w:rsidRPr="004E4DB2" w:rsidRDefault="00FA2763" w:rsidP="00FA2763">
      <w:pPr>
        <w:pStyle w:val="ListParagraph"/>
        <w:numPr>
          <w:ilvl w:val="0"/>
          <w:numId w:val="25"/>
        </w:numPr>
        <w:autoSpaceDE w:val="0"/>
        <w:autoSpaceDN w:val="0"/>
        <w:adjustRightInd w:val="0"/>
        <w:spacing w:after="70" w:line="240" w:lineRule="auto"/>
        <w:jc w:val="left"/>
        <w:rPr>
          <w:rFonts w:cs="Calibri"/>
          <w:color w:val="000000"/>
          <w:sz w:val="28"/>
          <w:szCs w:val="28"/>
        </w:rPr>
      </w:pPr>
      <w:r w:rsidRPr="004E4DB2">
        <w:rPr>
          <w:rFonts w:cs="Calibri"/>
          <w:color w:val="000000"/>
          <w:sz w:val="28"/>
          <w:szCs w:val="28"/>
        </w:rPr>
        <w:t xml:space="preserve">New Book </w:t>
      </w:r>
    </w:p>
    <w:p w:rsidR="00FA2763" w:rsidRPr="004E4DB2" w:rsidRDefault="00FA2763" w:rsidP="00FA2763">
      <w:pPr>
        <w:pStyle w:val="ListParagraph"/>
        <w:numPr>
          <w:ilvl w:val="0"/>
          <w:numId w:val="25"/>
        </w:numPr>
        <w:autoSpaceDE w:val="0"/>
        <w:autoSpaceDN w:val="0"/>
        <w:adjustRightInd w:val="0"/>
        <w:spacing w:after="70" w:line="240" w:lineRule="auto"/>
        <w:jc w:val="left"/>
        <w:rPr>
          <w:rFonts w:cs="Calibri"/>
          <w:color w:val="000000"/>
          <w:sz w:val="28"/>
          <w:szCs w:val="28"/>
        </w:rPr>
      </w:pPr>
      <w:r w:rsidRPr="004E4DB2">
        <w:rPr>
          <w:rFonts w:cs="Calibri"/>
          <w:color w:val="000000"/>
          <w:sz w:val="28"/>
          <w:szCs w:val="28"/>
        </w:rPr>
        <w:t xml:space="preserve">New Member </w:t>
      </w:r>
    </w:p>
    <w:p w:rsidR="00FA2763" w:rsidRPr="004E4DB2" w:rsidRDefault="00FA2763" w:rsidP="00FA2763">
      <w:pPr>
        <w:pStyle w:val="ListParagraph"/>
        <w:numPr>
          <w:ilvl w:val="0"/>
          <w:numId w:val="25"/>
        </w:numPr>
        <w:autoSpaceDE w:val="0"/>
        <w:autoSpaceDN w:val="0"/>
        <w:adjustRightInd w:val="0"/>
        <w:spacing w:after="70" w:line="240" w:lineRule="auto"/>
        <w:jc w:val="left"/>
        <w:rPr>
          <w:rFonts w:cs="Calibri"/>
          <w:color w:val="000000"/>
          <w:sz w:val="28"/>
          <w:szCs w:val="28"/>
        </w:rPr>
      </w:pPr>
      <w:r w:rsidRPr="004E4DB2">
        <w:rPr>
          <w:rFonts w:cs="Calibri"/>
          <w:color w:val="000000"/>
          <w:sz w:val="28"/>
          <w:szCs w:val="28"/>
        </w:rPr>
        <w:t xml:space="preserve">Statistics </w:t>
      </w:r>
    </w:p>
    <w:p w:rsidR="00FA2763" w:rsidRPr="004E4DB2" w:rsidRDefault="00FA2763" w:rsidP="00FA2763">
      <w:pPr>
        <w:pStyle w:val="ListParagraph"/>
        <w:numPr>
          <w:ilvl w:val="0"/>
          <w:numId w:val="25"/>
        </w:numPr>
        <w:autoSpaceDE w:val="0"/>
        <w:autoSpaceDN w:val="0"/>
        <w:adjustRightInd w:val="0"/>
        <w:spacing w:after="70" w:line="240" w:lineRule="auto"/>
        <w:jc w:val="left"/>
        <w:rPr>
          <w:rFonts w:cs="Calibri"/>
          <w:color w:val="000000"/>
          <w:sz w:val="28"/>
          <w:szCs w:val="28"/>
        </w:rPr>
      </w:pPr>
      <w:r w:rsidRPr="004E4DB2">
        <w:rPr>
          <w:rFonts w:cs="Calibri"/>
          <w:color w:val="000000"/>
          <w:sz w:val="28"/>
          <w:szCs w:val="28"/>
        </w:rPr>
        <w:t xml:space="preserve">Issue a Book </w:t>
      </w:r>
    </w:p>
    <w:p w:rsidR="00FA2763" w:rsidRPr="004E4DB2" w:rsidRDefault="00FA2763" w:rsidP="00FA2763">
      <w:pPr>
        <w:pStyle w:val="ListParagraph"/>
        <w:numPr>
          <w:ilvl w:val="0"/>
          <w:numId w:val="25"/>
        </w:numPr>
        <w:autoSpaceDE w:val="0"/>
        <w:autoSpaceDN w:val="0"/>
        <w:adjustRightInd w:val="0"/>
        <w:spacing w:after="70" w:line="240" w:lineRule="auto"/>
        <w:jc w:val="left"/>
        <w:rPr>
          <w:rFonts w:cs="Calibri"/>
          <w:color w:val="000000"/>
          <w:sz w:val="28"/>
          <w:szCs w:val="28"/>
        </w:rPr>
      </w:pPr>
      <w:r w:rsidRPr="004E4DB2">
        <w:rPr>
          <w:rFonts w:cs="Calibri"/>
          <w:color w:val="000000"/>
          <w:sz w:val="28"/>
          <w:szCs w:val="28"/>
        </w:rPr>
        <w:t xml:space="preserve">Return a Book </w:t>
      </w:r>
    </w:p>
    <w:p w:rsidR="00FA2763" w:rsidRPr="004E4DB2" w:rsidRDefault="00FA2763" w:rsidP="00FA2763">
      <w:pPr>
        <w:pStyle w:val="ListParagraph"/>
        <w:numPr>
          <w:ilvl w:val="0"/>
          <w:numId w:val="25"/>
        </w:numPr>
        <w:autoSpaceDE w:val="0"/>
        <w:autoSpaceDN w:val="0"/>
        <w:adjustRightInd w:val="0"/>
        <w:spacing w:after="0" w:line="240" w:lineRule="auto"/>
        <w:jc w:val="left"/>
        <w:rPr>
          <w:rFonts w:cs="Calibri"/>
          <w:color w:val="000000"/>
          <w:sz w:val="28"/>
          <w:szCs w:val="28"/>
        </w:rPr>
      </w:pPr>
      <w:r w:rsidRPr="004E4DB2">
        <w:rPr>
          <w:rFonts w:cs="Calibri"/>
          <w:color w:val="000000"/>
          <w:sz w:val="28"/>
          <w:szCs w:val="28"/>
        </w:rPr>
        <w:t>About</w:t>
      </w:r>
    </w:p>
    <w:p w:rsidR="00FA2763" w:rsidRDefault="00FA2763" w:rsidP="006501DB">
      <w:pPr>
        <w:rPr>
          <w:rFonts w:ascii="Calibri" w:hAnsi="Calibri" w:cs="Calibri"/>
          <w:sz w:val="44"/>
          <w:szCs w:val="44"/>
        </w:rPr>
      </w:pPr>
    </w:p>
    <w:p w:rsidR="006501DB" w:rsidRDefault="006501DB" w:rsidP="006501DB">
      <w:pPr>
        <w:pStyle w:val="ListParagraph"/>
        <w:autoSpaceDE w:val="0"/>
        <w:autoSpaceDN w:val="0"/>
        <w:adjustRightInd w:val="0"/>
        <w:spacing w:after="0" w:line="240" w:lineRule="auto"/>
        <w:jc w:val="left"/>
        <w:rPr>
          <w:rFonts w:cs="Calibri"/>
          <w:color w:val="000000"/>
          <w:sz w:val="28"/>
          <w:szCs w:val="28"/>
        </w:rPr>
      </w:pPr>
    </w:p>
    <w:p w:rsidR="006501DB" w:rsidRDefault="006501DB" w:rsidP="006501DB">
      <w:pPr>
        <w:pStyle w:val="ListParagraph"/>
        <w:autoSpaceDE w:val="0"/>
        <w:autoSpaceDN w:val="0"/>
        <w:adjustRightInd w:val="0"/>
        <w:spacing w:after="0" w:line="240" w:lineRule="auto"/>
        <w:jc w:val="left"/>
        <w:rPr>
          <w:rFonts w:cs="Calibri"/>
          <w:color w:val="000000"/>
          <w:sz w:val="28"/>
          <w:szCs w:val="28"/>
        </w:rPr>
      </w:pPr>
    </w:p>
    <w:p w:rsidR="006501DB" w:rsidRDefault="00FA2763" w:rsidP="00FA2763">
      <w:pPr>
        <w:autoSpaceDE w:val="0"/>
        <w:autoSpaceDN w:val="0"/>
        <w:adjustRightInd w:val="0"/>
        <w:spacing w:after="0" w:line="240" w:lineRule="auto"/>
        <w:rPr>
          <w:rFonts w:cs="Calibri"/>
          <w:color w:val="000000"/>
          <w:sz w:val="28"/>
          <w:szCs w:val="28"/>
        </w:rPr>
      </w:pPr>
      <w:r>
        <w:rPr>
          <w:rFonts w:cs="Calibri"/>
          <w:color w:val="000000"/>
          <w:sz w:val="28"/>
          <w:szCs w:val="28"/>
        </w:rPr>
        <w:lastRenderedPageBreak/>
        <w:t xml:space="preserve">            </w:t>
      </w:r>
      <w:r>
        <w:rPr>
          <w:noProof/>
          <w:lang w:eastAsia="en-US" w:bidi="ar-SA"/>
        </w:rPr>
        <w:drawing>
          <wp:inline distT="0" distB="0" distL="0" distR="0">
            <wp:extent cx="5010150" cy="4240964"/>
            <wp:effectExtent l="19050" t="0" r="0" b="0"/>
            <wp:docPr id="41" name="Picture 40" descr="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76"/>
                    <a:stretch>
                      <a:fillRect/>
                    </a:stretch>
                  </pic:blipFill>
                  <pic:spPr>
                    <a:xfrm>
                      <a:off x="0" y="0"/>
                      <a:ext cx="5011569" cy="4242165"/>
                    </a:xfrm>
                    <a:prstGeom prst="rect">
                      <a:avLst/>
                    </a:prstGeom>
                  </pic:spPr>
                </pic:pic>
              </a:graphicData>
            </a:graphic>
          </wp:inline>
        </w:drawing>
      </w:r>
    </w:p>
    <w:p w:rsidR="00FA2763" w:rsidRDefault="00FA2763" w:rsidP="00FA2763">
      <w:pPr>
        <w:autoSpaceDE w:val="0"/>
        <w:autoSpaceDN w:val="0"/>
        <w:adjustRightInd w:val="0"/>
        <w:spacing w:after="0" w:line="240" w:lineRule="auto"/>
        <w:rPr>
          <w:rFonts w:cs="Calibri"/>
          <w:color w:val="000000"/>
          <w:sz w:val="28"/>
          <w:szCs w:val="28"/>
        </w:rPr>
      </w:pPr>
    </w:p>
    <w:p w:rsidR="00FA2763" w:rsidRPr="00FA2763" w:rsidRDefault="00FA2763" w:rsidP="00FA2763">
      <w:pPr>
        <w:autoSpaceDE w:val="0"/>
        <w:autoSpaceDN w:val="0"/>
        <w:adjustRightInd w:val="0"/>
        <w:spacing w:after="0" w:line="240" w:lineRule="auto"/>
        <w:rPr>
          <w:rFonts w:ascii="Arial" w:hAnsi="Arial" w:cs="Arial"/>
          <w:color w:val="000000"/>
          <w:sz w:val="36"/>
          <w:szCs w:val="36"/>
        </w:rPr>
      </w:pPr>
      <w:r w:rsidRPr="00FA2763">
        <w:rPr>
          <w:rFonts w:ascii="Arial" w:hAnsi="Arial" w:cs="Arial"/>
          <w:b/>
          <w:bCs/>
          <w:sz w:val="36"/>
          <w:szCs w:val="36"/>
        </w:rPr>
        <w:t>New Book</w:t>
      </w:r>
    </w:p>
    <w:p w:rsidR="00FA2763" w:rsidRDefault="00FA2763" w:rsidP="00FA2763">
      <w:pPr>
        <w:autoSpaceDE w:val="0"/>
        <w:autoSpaceDN w:val="0"/>
        <w:adjustRightInd w:val="0"/>
        <w:spacing w:after="0" w:line="240" w:lineRule="auto"/>
        <w:rPr>
          <w:rFonts w:cs="Calibri"/>
          <w:color w:val="000000"/>
          <w:sz w:val="28"/>
          <w:szCs w:val="28"/>
        </w:rPr>
      </w:pPr>
    </w:p>
    <w:p w:rsidR="00FA2763" w:rsidRDefault="00FA2763" w:rsidP="00FA2763">
      <w:pPr>
        <w:autoSpaceDE w:val="0"/>
        <w:autoSpaceDN w:val="0"/>
        <w:adjustRightInd w:val="0"/>
        <w:spacing w:after="0" w:line="240" w:lineRule="auto"/>
        <w:rPr>
          <w:rFonts w:cs="Calibri"/>
          <w:color w:val="000000"/>
          <w:sz w:val="28"/>
          <w:szCs w:val="28"/>
        </w:rPr>
      </w:pPr>
    </w:p>
    <w:p w:rsidR="00FA2763" w:rsidRDefault="00FA2763" w:rsidP="00FA2763">
      <w:pPr>
        <w:autoSpaceDE w:val="0"/>
        <w:autoSpaceDN w:val="0"/>
        <w:adjustRightInd w:val="0"/>
        <w:spacing w:after="0" w:line="240" w:lineRule="auto"/>
        <w:rPr>
          <w:b/>
          <w:bCs/>
          <w:sz w:val="44"/>
          <w:szCs w:val="44"/>
        </w:rPr>
      </w:pPr>
      <w:r>
        <w:rPr>
          <w:b/>
          <w:bCs/>
          <w:sz w:val="44"/>
          <w:szCs w:val="44"/>
        </w:rPr>
        <w:t xml:space="preserve">                          </w:t>
      </w:r>
      <w:r>
        <w:rPr>
          <w:rFonts w:ascii="Calibri" w:hAnsi="Calibri" w:cs="Calibri"/>
          <w:noProof/>
          <w:color w:val="000000"/>
          <w:sz w:val="44"/>
          <w:szCs w:val="44"/>
          <w:lang w:eastAsia="en-US" w:bidi="ar-SA"/>
        </w:rPr>
        <w:drawing>
          <wp:inline distT="0" distB="0" distL="0" distR="0">
            <wp:extent cx="2913931" cy="2871905"/>
            <wp:effectExtent l="19050" t="0" r="719" b="0"/>
            <wp:docPr id="44" name="Picture 41" descr="new book 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ook frame.png"/>
                    <pic:cNvPicPr/>
                  </pic:nvPicPr>
                  <pic:blipFill>
                    <a:blip r:embed="rId77"/>
                    <a:stretch>
                      <a:fillRect/>
                    </a:stretch>
                  </pic:blipFill>
                  <pic:spPr>
                    <a:xfrm>
                      <a:off x="0" y="0"/>
                      <a:ext cx="2915261" cy="2873216"/>
                    </a:xfrm>
                    <a:prstGeom prst="rect">
                      <a:avLst/>
                    </a:prstGeom>
                  </pic:spPr>
                </pic:pic>
              </a:graphicData>
            </a:graphic>
          </wp:inline>
        </w:drawing>
      </w:r>
    </w:p>
    <w:p w:rsidR="00FA2763" w:rsidRDefault="00FA2763" w:rsidP="00FA2763">
      <w:pPr>
        <w:autoSpaceDE w:val="0"/>
        <w:autoSpaceDN w:val="0"/>
        <w:adjustRightInd w:val="0"/>
        <w:spacing w:after="0" w:line="240" w:lineRule="auto"/>
        <w:rPr>
          <w:rFonts w:cs="Calibri"/>
          <w:color w:val="000000"/>
          <w:sz w:val="28"/>
          <w:szCs w:val="28"/>
        </w:rPr>
      </w:pPr>
    </w:p>
    <w:p w:rsidR="00FA2763" w:rsidRPr="00E06E69" w:rsidRDefault="00FA2763" w:rsidP="00FA2763">
      <w:pPr>
        <w:pStyle w:val="ListParagraph"/>
        <w:numPr>
          <w:ilvl w:val="0"/>
          <w:numId w:val="26"/>
        </w:numPr>
        <w:autoSpaceDE w:val="0"/>
        <w:autoSpaceDN w:val="0"/>
        <w:adjustRightInd w:val="0"/>
        <w:spacing w:after="71" w:line="240" w:lineRule="auto"/>
        <w:rPr>
          <w:rFonts w:cs="Calibri"/>
          <w:color w:val="000000"/>
          <w:sz w:val="28"/>
          <w:szCs w:val="28"/>
        </w:rPr>
      </w:pPr>
      <w:r w:rsidRPr="00E06E69">
        <w:rPr>
          <w:rFonts w:cs="Calibri"/>
          <w:color w:val="000000"/>
          <w:sz w:val="28"/>
          <w:szCs w:val="28"/>
        </w:rPr>
        <w:lastRenderedPageBreak/>
        <w:t>This frame is use to add a new book.</w:t>
      </w:r>
    </w:p>
    <w:p w:rsidR="00FA2763" w:rsidRPr="00E06E69" w:rsidRDefault="00FA2763" w:rsidP="00FA2763">
      <w:pPr>
        <w:pStyle w:val="ListParagraph"/>
        <w:numPr>
          <w:ilvl w:val="0"/>
          <w:numId w:val="26"/>
        </w:numPr>
        <w:autoSpaceDE w:val="0"/>
        <w:autoSpaceDN w:val="0"/>
        <w:adjustRightInd w:val="0"/>
        <w:spacing w:after="71" w:line="240" w:lineRule="auto"/>
        <w:rPr>
          <w:rFonts w:cs="Calibri"/>
          <w:color w:val="000000"/>
          <w:sz w:val="28"/>
          <w:szCs w:val="28"/>
        </w:rPr>
      </w:pPr>
      <w:r w:rsidRPr="00E06E69">
        <w:rPr>
          <w:rFonts w:cs="Calibri"/>
          <w:color w:val="000000"/>
          <w:sz w:val="28"/>
          <w:szCs w:val="28"/>
        </w:rPr>
        <w:t>Using this you can add any no of new books to the library.</w:t>
      </w:r>
    </w:p>
    <w:p w:rsidR="00FA2763" w:rsidRDefault="00FA2763" w:rsidP="00FA2763">
      <w:pPr>
        <w:pStyle w:val="ListParagraph"/>
        <w:numPr>
          <w:ilvl w:val="0"/>
          <w:numId w:val="26"/>
        </w:numPr>
        <w:autoSpaceDE w:val="0"/>
        <w:autoSpaceDN w:val="0"/>
        <w:adjustRightInd w:val="0"/>
        <w:spacing w:after="0" w:line="240" w:lineRule="auto"/>
        <w:rPr>
          <w:rFonts w:cs="Calibri"/>
          <w:color w:val="000000"/>
          <w:sz w:val="28"/>
          <w:szCs w:val="28"/>
        </w:rPr>
      </w:pPr>
      <w:r w:rsidRPr="00E06E69">
        <w:rPr>
          <w:rFonts w:cs="Calibri"/>
          <w:color w:val="000000"/>
          <w:sz w:val="28"/>
          <w:szCs w:val="28"/>
        </w:rPr>
        <w:t>Book ID is the primary key.</w:t>
      </w:r>
    </w:p>
    <w:p w:rsidR="002039E7" w:rsidRPr="00E06E69" w:rsidRDefault="002039E7" w:rsidP="00FA2763">
      <w:pPr>
        <w:pStyle w:val="ListParagraph"/>
        <w:numPr>
          <w:ilvl w:val="0"/>
          <w:numId w:val="26"/>
        </w:numPr>
        <w:autoSpaceDE w:val="0"/>
        <w:autoSpaceDN w:val="0"/>
        <w:adjustRightInd w:val="0"/>
        <w:spacing w:after="0" w:line="240" w:lineRule="auto"/>
        <w:rPr>
          <w:rFonts w:cs="Calibri"/>
          <w:color w:val="000000"/>
          <w:sz w:val="28"/>
          <w:szCs w:val="28"/>
        </w:rPr>
      </w:pPr>
      <w:r>
        <w:rPr>
          <w:rFonts w:cs="Calibri"/>
          <w:color w:val="000000"/>
          <w:sz w:val="28"/>
          <w:szCs w:val="28"/>
        </w:rPr>
        <w:t>Book ID is randomly genereated</w:t>
      </w:r>
    </w:p>
    <w:p w:rsidR="00FA2763" w:rsidRPr="00FA2763" w:rsidRDefault="00FA2763" w:rsidP="00FA2763">
      <w:pPr>
        <w:autoSpaceDE w:val="0"/>
        <w:autoSpaceDN w:val="0"/>
        <w:adjustRightInd w:val="0"/>
        <w:spacing w:after="0" w:line="240" w:lineRule="auto"/>
        <w:rPr>
          <w:rFonts w:cs="Calibri"/>
          <w:color w:val="000000"/>
          <w:sz w:val="28"/>
          <w:szCs w:val="28"/>
        </w:rPr>
      </w:pPr>
    </w:p>
    <w:p w:rsidR="006501DB" w:rsidRDefault="006501DB" w:rsidP="006501DB">
      <w:pPr>
        <w:pStyle w:val="ListParagraph"/>
        <w:autoSpaceDE w:val="0"/>
        <w:autoSpaceDN w:val="0"/>
        <w:adjustRightInd w:val="0"/>
        <w:spacing w:after="0" w:line="240" w:lineRule="auto"/>
        <w:jc w:val="left"/>
        <w:rPr>
          <w:rFonts w:cs="Calibri"/>
          <w:color w:val="000000"/>
          <w:sz w:val="28"/>
          <w:szCs w:val="28"/>
        </w:rPr>
      </w:pPr>
    </w:p>
    <w:p w:rsidR="00FA2763" w:rsidRDefault="00FA2763" w:rsidP="00FA2763">
      <w:pPr>
        <w:autoSpaceDE w:val="0"/>
        <w:autoSpaceDN w:val="0"/>
        <w:adjustRightInd w:val="0"/>
        <w:spacing w:after="0" w:line="240" w:lineRule="auto"/>
        <w:rPr>
          <w:b/>
          <w:bCs/>
          <w:sz w:val="44"/>
          <w:szCs w:val="44"/>
        </w:rPr>
      </w:pPr>
    </w:p>
    <w:p w:rsidR="00FA2763" w:rsidRPr="004E4DB2" w:rsidRDefault="00FA2763" w:rsidP="00FA2763">
      <w:pPr>
        <w:autoSpaceDE w:val="0"/>
        <w:autoSpaceDN w:val="0"/>
        <w:adjustRightInd w:val="0"/>
        <w:spacing w:after="0" w:line="240" w:lineRule="auto"/>
        <w:rPr>
          <w:rFonts w:ascii="Calibri" w:hAnsi="Calibri" w:cs="Calibri"/>
          <w:color w:val="000000"/>
          <w:sz w:val="44"/>
          <w:szCs w:val="44"/>
        </w:rPr>
      </w:pPr>
    </w:p>
    <w:p w:rsidR="006501DB" w:rsidRDefault="00FA2763" w:rsidP="006501DB">
      <w:pPr>
        <w:tabs>
          <w:tab w:val="left" w:pos="5220"/>
        </w:tabs>
        <w:spacing w:before="30" w:after="0" w:line="360" w:lineRule="auto"/>
        <w:rPr>
          <w:rFonts w:ascii="Times New Roman" w:hAnsi="Times New Roman"/>
          <w:sz w:val="24"/>
          <w:szCs w:val="32"/>
        </w:rPr>
      </w:pPr>
      <w:r>
        <w:rPr>
          <w:rFonts w:ascii="Times New Roman" w:hAnsi="Times New Roman"/>
          <w:sz w:val="24"/>
          <w:szCs w:val="32"/>
        </w:rPr>
        <w:t xml:space="preserve">                         </w:t>
      </w:r>
      <w:r>
        <w:rPr>
          <w:rFonts w:ascii="Times New Roman" w:hAnsi="Times New Roman"/>
          <w:noProof/>
          <w:sz w:val="24"/>
          <w:szCs w:val="32"/>
          <w:lang w:eastAsia="en-US" w:bidi="ar-SA"/>
        </w:rPr>
        <w:drawing>
          <wp:inline distT="0" distB="0" distL="0" distR="0">
            <wp:extent cx="3980953" cy="3895238"/>
            <wp:effectExtent l="19050" t="0" r="497" b="0"/>
            <wp:docPr id="45" name="Picture 44" descr="new book 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ook added.png"/>
                    <pic:cNvPicPr/>
                  </pic:nvPicPr>
                  <pic:blipFill>
                    <a:blip r:embed="rId78"/>
                    <a:stretch>
                      <a:fillRect/>
                    </a:stretch>
                  </pic:blipFill>
                  <pic:spPr>
                    <a:xfrm>
                      <a:off x="0" y="0"/>
                      <a:ext cx="3980953" cy="3895238"/>
                    </a:xfrm>
                    <a:prstGeom prst="rect">
                      <a:avLst/>
                    </a:prstGeom>
                  </pic:spPr>
                </pic:pic>
              </a:graphicData>
            </a:graphic>
          </wp:inline>
        </w:drawing>
      </w:r>
    </w:p>
    <w:p w:rsidR="00FA2763" w:rsidRDefault="00FA2763" w:rsidP="006501DB">
      <w:pPr>
        <w:tabs>
          <w:tab w:val="left" w:pos="5220"/>
        </w:tabs>
        <w:spacing w:before="30" w:after="0" w:line="360" w:lineRule="auto"/>
        <w:rPr>
          <w:rFonts w:ascii="Times New Roman" w:hAnsi="Times New Roman"/>
          <w:sz w:val="24"/>
          <w:szCs w:val="32"/>
        </w:rPr>
      </w:pPr>
    </w:p>
    <w:p w:rsidR="00FA2763" w:rsidRPr="00E06E69" w:rsidRDefault="00FA2763" w:rsidP="00FA2763">
      <w:pPr>
        <w:pStyle w:val="ListParagraph"/>
        <w:numPr>
          <w:ilvl w:val="0"/>
          <w:numId w:val="26"/>
        </w:numPr>
        <w:autoSpaceDE w:val="0"/>
        <w:autoSpaceDN w:val="0"/>
        <w:adjustRightInd w:val="0"/>
        <w:spacing w:after="0" w:line="240" w:lineRule="auto"/>
        <w:jc w:val="left"/>
        <w:rPr>
          <w:rFonts w:cs="Calibri"/>
          <w:color w:val="000000"/>
          <w:sz w:val="28"/>
          <w:szCs w:val="28"/>
        </w:rPr>
      </w:pPr>
      <w:r w:rsidRPr="00E06E69">
        <w:rPr>
          <w:rFonts w:cs="Calibri"/>
          <w:color w:val="000000"/>
          <w:sz w:val="28"/>
          <w:szCs w:val="28"/>
        </w:rPr>
        <w:t xml:space="preserve">After you complete the new book form you can see the alert message like this </w:t>
      </w:r>
    </w:p>
    <w:p w:rsidR="002039E7" w:rsidRDefault="002039E7" w:rsidP="006501DB">
      <w:pPr>
        <w:tabs>
          <w:tab w:val="left" w:pos="5220"/>
        </w:tabs>
        <w:spacing w:before="30" w:after="0" w:line="360" w:lineRule="auto"/>
        <w:rPr>
          <w:rFonts w:ascii="Times New Roman" w:hAnsi="Times New Roman"/>
          <w:sz w:val="24"/>
          <w:szCs w:val="32"/>
        </w:rPr>
      </w:pPr>
    </w:p>
    <w:p w:rsidR="002039E7" w:rsidRDefault="002039E7">
      <w:pPr>
        <w:spacing w:after="200"/>
        <w:rPr>
          <w:rFonts w:ascii="Times New Roman" w:hAnsi="Times New Roman"/>
          <w:sz w:val="24"/>
          <w:szCs w:val="32"/>
        </w:rPr>
      </w:pPr>
      <w:r>
        <w:rPr>
          <w:rFonts w:ascii="Times New Roman" w:hAnsi="Times New Roman"/>
          <w:sz w:val="24"/>
          <w:szCs w:val="32"/>
        </w:rPr>
        <w:br w:type="page"/>
      </w:r>
    </w:p>
    <w:p w:rsidR="002039E7" w:rsidRDefault="002039E7" w:rsidP="002039E7">
      <w:pPr>
        <w:autoSpaceDE w:val="0"/>
        <w:autoSpaceDN w:val="0"/>
        <w:adjustRightInd w:val="0"/>
        <w:spacing w:after="0" w:line="240" w:lineRule="auto"/>
        <w:rPr>
          <w:rFonts w:ascii="Arial" w:hAnsi="Arial" w:cs="Arial"/>
          <w:b/>
          <w:bCs/>
          <w:sz w:val="36"/>
          <w:szCs w:val="36"/>
        </w:rPr>
      </w:pPr>
      <w:r w:rsidRPr="002039E7">
        <w:rPr>
          <w:rFonts w:ascii="Arial" w:hAnsi="Arial" w:cs="Arial"/>
          <w:b/>
          <w:bCs/>
          <w:sz w:val="36"/>
          <w:szCs w:val="36"/>
        </w:rPr>
        <w:lastRenderedPageBreak/>
        <w:t xml:space="preserve">New </w:t>
      </w:r>
      <w:r>
        <w:rPr>
          <w:rFonts w:ascii="Arial" w:hAnsi="Arial" w:cs="Arial"/>
          <w:b/>
          <w:bCs/>
          <w:sz w:val="36"/>
          <w:szCs w:val="36"/>
        </w:rPr>
        <w:t>Student</w:t>
      </w:r>
    </w:p>
    <w:p w:rsidR="002039E7" w:rsidRDefault="002039E7" w:rsidP="002039E7">
      <w:pPr>
        <w:autoSpaceDE w:val="0"/>
        <w:autoSpaceDN w:val="0"/>
        <w:adjustRightInd w:val="0"/>
        <w:spacing w:after="0" w:line="240" w:lineRule="auto"/>
        <w:rPr>
          <w:rFonts w:ascii="Arial" w:hAnsi="Arial" w:cs="Arial"/>
          <w:b/>
          <w:bCs/>
          <w:sz w:val="36"/>
          <w:szCs w:val="36"/>
        </w:rPr>
      </w:pPr>
    </w:p>
    <w:p w:rsidR="002039E7" w:rsidRDefault="002039E7" w:rsidP="002039E7">
      <w:pPr>
        <w:autoSpaceDE w:val="0"/>
        <w:autoSpaceDN w:val="0"/>
        <w:adjustRightInd w:val="0"/>
        <w:spacing w:after="0" w:line="240" w:lineRule="auto"/>
        <w:rPr>
          <w:rFonts w:ascii="Arial" w:hAnsi="Arial" w:cs="Arial"/>
          <w:color w:val="000000"/>
          <w:sz w:val="36"/>
          <w:szCs w:val="36"/>
        </w:rPr>
      </w:pPr>
      <w:r>
        <w:rPr>
          <w:rFonts w:ascii="Arial" w:hAnsi="Arial" w:cs="Arial"/>
          <w:color w:val="000000"/>
          <w:sz w:val="36"/>
          <w:szCs w:val="36"/>
        </w:rPr>
        <w:t xml:space="preserve">                    </w:t>
      </w:r>
      <w:r>
        <w:rPr>
          <w:rFonts w:ascii="Arial" w:hAnsi="Arial" w:cs="Arial"/>
          <w:noProof/>
          <w:color w:val="000000"/>
          <w:sz w:val="36"/>
          <w:szCs w:val="36"/>
          <w:lang w:eastAsia="en-US" w:bidi="ar-SA"/>
        </w:rPr>
        <w:drawing>
          <wp:inline distT="0" distB="0" distL="0" distR="0">
            <wp:extent cx="3476191" cy="4323810"/>
            <wp:effectExtent l="19050" t="0" r="0" b="0"/>
            <wp:docPr id="46" name="Picture 45" descr="new student 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student frame.png"/>
                    <pic:cNvPicPr/>
                  </pic:nvPicPr>
                  <pic:blipFill>
                    <a:blip r:embed="rId79"/>
                    <a:stretch>
                      <a:fillRect/>
                    </a:stretch>
                  </pic:blipFill>
                  <pic:spPr>
                    <a:xfrm>
                      <a:off x="0" y="0"/>
                      <a:ext cx="3476191" cy="4323810"/>
                    </a:xfrm>
                    <a:prstGeom prst="rect">
                      <a:avLst/>
                    </a:prstGeom>
                  </pic:spPr>
                </pic:pic>
              </a:graphicData>
            </a:graphic>
          </wp:inline>
        </w:drawing>
      </w:r>
    </w:p>
    <w:p w:rsidR="002039E7" w:rsidRDefault="002039E7" w:rsidP="002039E7">
      <w:pPr>
        <w:autoSpaceDE w:val="0"/>
        <w:autoSpaceDN w:val="0"/>
        <w:adjustRightInd w:val="0"/>
        <w:spacing w:after="68" w:line="240" w:lineRule="auto"/>
        <w:rPr>
          <w:rFonts w:ascii="Calibri" w:hAnsi="Calibri" w:cs="Calibri"/>
          <w:color w:val="000000"/>
        </w:rPr>
      </w:pPr>
    </w:p>
    <w:p w:rsidR="002039E7" w:rsidRPr="00E06E69" w:rsidRDefault="002039E7" w:rsidP="002039E7">
      <w:pPr>
        <w:pStyle w:val="ListParagraph"/>
        <w:numPr>
          <w:ilvl w:val="0"/>
          <w:numId w:val="27"/>
        </w:numPr>
        <w:autoSpaceDE w:val="0"/>
        <w:autoSpaceDN w:val="0"/>
        <w:adjustRightInd w:val="0"/>
        <w:spacing w:after="68" w:line="240" w:lineRule="auto"/>
        <w:jc w:val="left"/>
        <w:rPr>
          <w:rFonts w:cs="Calibri"/>
          <w:color w:val="000000"/>
          <w:sz w:val="28"/>
          <w:szCs w:val="28"/>
        </w:rPr>
      </w:pPr>
      <w:r w:rsidRPr="00E06E69">
        <w:rPr>
          <w:rFonts w:cs="Calibri"/>
          <w:color w:val="000000"/>
          <w:sz w:val="28"/>
          <w:szCs w:val="28"/>
        </w:rPr>
        <w:t xml:space="preserve">This </w:t>
      </w:r>
      <w:r>
        <w:rPr>
          <w:rFonts w:cs="Calibri"/>
          <w:color w:val="000000"/>
          <w:sz w:val="28"/>
          <w:szCs w:val="28"/>
        </w:rPr>
        <w:t>frame is use to add a new Student</w:t>
      </w:r>
      <w:r w:rsidRPr="00E06E69">
        <w:rPr>
          <w:rFonts w:cs="Calibri"/>
          <w:color w:val="000000"/>
          <w:sz w:val="28"/>
          <w:szCs w:val="28"/>
        </w:rPr>
        <w:t xml:space="preserve">. </w:t>
      </w:r>
    </w:p>
    <w:p w:rsidR="002039E7" w:rsidRPr="00E06E69" w:rsidRDefault="002039E7" w:rsidP="002039E7">
      <w:pPr>
        <w:pStyle w:val="ListParagraph"/>
        <w:numPr>
          <w:ilvl w:val="0"/>
          <w:numId w:val="27"/>
        </w:numPr>
        <w:autoSpaceDE w:val="0"/>
        <w:autoSpaceDN w:val="0"/>
        <w:adjustRightInd w:val="0"/>
        <w:spacing w:after="68" w:line="240" w:lineRule="auto"/>
        <w:jc w:val="left"/>
        <w:rPr>
          <w:rFonts w:cs="Calibri"/>
          <w:color w:val="000000"/>
          <w:sz w:val="28"/>
          <w:szCs w:val="28"/>
        </w:rPr>
      </w:pPr>
      <w:r w:rsidRPr="00E06E69">
        <w:rPr>
          <w:rFonts w:cs="Calibri"/>
          <w:color w:val="000000"/>
          <w:sz w:val="28"/>
          <w:szCs w:val="28"/>
        </w:rPr>
        <w:t>Using this y</w:t>
      </w:r>
      <w:r>
        <w:rPr>
          <w:rFonts w:cs="Calibri"/>
          <w:color w:val="000000"/>
          <w:sz w:val="28"/>
          <w:szCs w:val="28"/>
        </w:rPr>
        <w:t>ou can add any no of new Student</w:t>
      </w:r>
      <w:r w:rsidRPr="00E06E69">
        <w:rPr>
          <w:rFonts w:cs="Calibri"/>
          <w:color w:val="000000"/>
          <w:sz w:val="28"/>
          <w:szCs w:val="28"/>
        </w:rPr>
        <w:t xml:space="preserve"> to the library. </w:t>
      </w:r>
    </w:p>
    <w:p w:rsidR="002039E7" w:rsidRDefault="002039E7" w:rsidP="002039E7">
      <w:pPr>
        <w:pStyle w:val="ListParagraph"/>
        <w:numPr>
          <w:ilvl w:val="0"/>
          <w:numId w:val="27"/>
        </w:numPr>
        <w:autoSpaceDE w:val="0"/>
        <w:autoSpaceDN w:val="0"/>
        <w:adjustRightInd w:val="0"/>
        <w:spacing w:after="0" w:line="240" w:lineRule="auto"/>
        <w:jc w:val="left"/>
        <w:rPr>
          <w:rFonts w:cs="Calibri"/>
          <w:color w:val="000000"/>
          <w:sz w:val="28"/>
          <w:szCs w:val="28"/>
        </w:rPr>
      </w:pPr>
      <w:r w:rsidRPr="00E06E69">
        <w:rPr>
          <w:rFonts w:cs="Calibri"/>
          <w:color w:val="000000"/>
          <w:sz w:val="28"/>
          <w:szCs w:val="28"/>
        </w:rPr>
        <w:t xml:space="preserve">Student ID is the primary key. </w:t>
      </w:r>
    </w:p>
    <w:p w:rsidR="002039E7" w:rsidRDefault="002039E7" w:rsidP="002039E7">
      <w:pPr>
        <w:pStyle w:val="ListParagraph"/>
        <w:numPr>
          <w:ilvl w:val="0"/>
          <w:numId w:val="27"/>
        </w:numPr>
        <w:autoSpaceDE w:val="0"/>
        <w:autoSpaceDN w:val="0"/>
        <w:adjustRightInd w:val="0"/>
        <w:spacing w:after="0" w:line="240" w:lineRule="auto"/>
        <w:jc w:val="left"/>
        <w:rPr>
          <w:rFonts w:cs="Calibri"/>
          <w:color w:val="000000"/>
          <w:sz w:val="28"/>
          <w:szCs w:val="28"/>
        </w:rPr>
      </w:pPr>
      <w:r>
        <w:rPr>
          <w:rFonts w:cs="Calibri"/>
          <w:color w:val="000000"/>
          <w:sz w:val="28"/>
          <w:szCs w:val="28"/>
        </w:rPr>
        <w:t>Student ID is randomly generated</w:t>
      </w:r>
    </w:p>
    <w:p w:rsidR="002039E7" w:rsidRDefault="002039E7" w:rsidP="002039E7">
      <w:pPr>
        <w:pStyle w:val="ListParagraph"/>
        <w:autoSpaceDE w:val="0"/>
        <w:autoSpaceDN w:val="0"/>
        <w:adjustRightInd w:val="0"/>
        <w:spacing w:after="0" w:line="240" w:lineRule="auto"/>
        <w:jc w:val="left"/>
        <w:rPr>
          <w:rFonts w:cs="Calibri"/>
          <w:color w:val="000000"/>
          <w:sz w:val="28"/>
          <w:szCs w:val="28"/>
        </w:rPr>
      </w:pPr>
    </w:p>
    <w:p w:rsidR="002039E7" w:rsidRDefault="002039E7" w:rsidP="002039E7">
      <w:pPr>
        <w:pStyle w:val="ListParagraph"/>
        <w:autoSpaceDE w:val="0"/>
        <w:autoSpaceDN w:val="0"/>
        <w:adjustRightInd w:val="0"/>
        <w:spacing w:after="0" w:line="240" w:lineRule="auto"/>
        <w:jc w:val="left"/>
        <w:rPr>
          <w:rFonts w:cs="Calibri"/>
          <w:color w:val="000000"/>
          <w:sz w:val="28"/>
          <w:szCs w:val="28"/>
        </w:rPr>
      </w:pPr>
      <w:r>
        <w:rPr>
          <w:rFonts w:cs="Calibri"/>
          <w:color w:val="000000"/>
          <w:sz w:val="28"/>
          <w:szCs w:val="28"/>
        </w:rPr>
        <w:t xml:space="preserve">                                </w:t>
      </w:r>
      <w:r>
        <w:rPr>
          <w:rFonts w:cs="Calibri"/>
          <w:noProof/>
          <w:color w:val="000000"/>
          <w:sz w:val="28"/>
          <w:szCs w:val="28"/>
        </w:rPr>
        <w:drawing>
          <wp:inline distT="0" distB="0" distL="0" distR="0">
            <wp:extent cx="2580953" cy="1123810"/>
            <wp:effectExtent l="19050" t="0" r="0" b="0"/>
            <wp:docPr id="48" name="Picture 47" descr="new student 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student added.png"/>
                    <pic:cNvPicPr/>
                  </pic:nvPicPr>
                  <pic:blipFill>
                    <a:blip r:embed="rId80"/>
                    <a:stretch>
                      <a:fillRect/>
                    </a:stretch>
                  </pic:blipFill>
                  <pic:spPr>
                    <a:xfrm>
                      <a:off x="0" y="0"/>
                      <a:ext cx="2580953" cy="1123810"/>
                    </a:xfrm>
                    <a:prstGeom prst="rect">
                      <a:avLst/>
                    </a:prstGeom>
                  </pic:spPr>
                </pic:pic>
              </a:graphicData>
            </a:graphic>
          </wp:inline>
        </w:drawing>
      </w:r>
    </w:p>
    <w:p w:rsidR="002039E7" w:rsidRDefault="002039E7" w:rsidP="002039E7">
      <w:pPr>
        <w:pStyle w:val="ListParagraph"/>
        <w:autoSpaceDE w:val="0"/>
        <w:autoSpaceDN w:val="0"/>
        <w:adjustRightInd w:val="0"/>
        <w:spacing w:after="0" w:line="240" w:lineRule="auto"/>
        <w:jc w:val="left"/>
        <w:rPr>
          <w:rFonts w:cs="Calibri"/>
          <w:color w:val="000000"/>
          <w:sz w:val="28"/>
          <w:szCs w:val="28"/>
        </w:rPr>
      </w:pPr>
    </w:p>
    <w:p w:rsidR="002039E7" w:rsidRPr="00E06E69" w:rsidRDefault="002039E7" w:rsidP="002039E7">
      <w:pPr>
        <w:pStyle w:val="ListParagraph"/>
        <w:numPr>
          <w:ilvl w:val="0"/>
          <w:numId w:val="27"/>
        </w:numPr>
        <w:autoSpaceDE w:val="0"/>
        <w:autoSpaceDN w:val="0"/>
        <w:adjustRightInd w:val="0"/>
        <w:spacing w:after="0" w:line="240" w:lineRule="auto"/>
        <w:jc w:val="left"/>
        <w:rPr>
          <w:rFonts w:cs="Calibri"/>
          <w:color w:val="000000"/>
          <w:sz w:val="28"/>
          <w:szCs w:val="28"/>
        </w:rPr>
      </w:pPr>
      <w:r w:rsidRPr="00E06E69">
        <w:rPr>
          <w:rFonts w:cs="Calibri"/>
          <w:color w:val="000000"/>
          <w:sz w:val="28"/>
          <w:szCs w:val="28"/>
        </w:rPr>
        <w:t xml:space="preserve">After you complete the new member form you can see the alert message like this. </w:t>
      </w:r>
    </w:p>
    <w:p w:rsidR="002039E7" w:rsidRPr="00E06E69" w:rsidRDefault="002039E7" w:rsidP="002039E7">
      <w:pPr>
        <w:pStyle w:val="ListParagraph"/>
        <w:autoSpaceDE w:val="0"/>
        <w:autoSpaceDN w:val="0"/>
        <w:adjustRightInd w:val="0"/>
        <w:spacing w:after="0" w:line="240" w:lineRule="auto"/>
        <w:jc w:val="left"/>
        <w:rPr>
          <w:rFonts w:cs="Calibri"/>
          <w:color w:val="000000"/>
          <w:sz w:val="28"/>
          <w:szCs w:val="28"/>
        </w:rPr>
      </w:pPr>
    </w:p>
    <w:p w:rsidR="002039E7" w:rsidRDefault="002039E7" w:rsidP="002039E7">
      <w:pPr>
        <w:autoSpaceDE w:val="0"/>
        <w:autoSpaceDN w:val="0"/>
        <w:adjustRightInd w:val="0"/>
        <w:spacing w:after="0" w:line="240" w:lineRule="auto"/>
        <w:rPr>
          <w:b/>
          <w:bCs/>
          <w:sz w:val="44"/>
          <w:szCs w:val="44"/>
        </w:rPr>
      </w:pPr>
      <w:r w:rsidRPr="00E06E69">
        <w:rPr>
          <w:b/>
          <w:bCs/>
          <w:sz w:val="44"/>
          <w:szCs w:val="44"/>
        </w:rPr>
        <w:lastRenderedPageBreak/>
        <w:t>Statistics Frame</w:t>
      </w:r>
    </w:p>
    <w:p w:rsidR="002039E7" w:rsidRDefault="002039E7" w:rsidP="002039E7">
      <w:pPr>
        <w:autoSpaceDE w:val="0"/>
        <w:autoSpaceDN w:val="0"/>
        <w:adjustRightInd w:val="0"/>
        <w:spacing w:after="0" w:line="240" w:lineRule="auto"/>
        <w:rPr>
          <w:b/>
          <w:bCs/>
          <w:sz w:val="44"/>
          <w:szCs w:val="44"/>
        </w:rPr>
      </w:pPr>
    </w:p>
    <w:p w:rsidR="002039E7" w:rsidRPr="00E06E69" w:rsidRDefault="002039E7" w:rsidP="002039E7">
      <w:pPr>
        <w:autoSpaceDE w:val="0"/>
        <w:autoSpaceDN w:val="0"/>
        <w:adjustRightInd w:val="0"/>
        <w:spacing w:after="0" w:line="240" w:lineRule="auto"/>
        <w:rPr>
          <w:rFonts w:ascii="Calibri" w:hAnsi="Calibri" w:cs="Calibri"/>
          <w:color w:val="000000"/>
          <w:sz w:val="44"/>
          <w:szCs w:val="44"/>
        </w:rPr>
      </w:pPr>
    </w:p>
    <w:p w:rsidR="002039E7" w:rsidRDefault="002039E7" w:rsidP="002039E7">
      <w:pPr>
        <w:autoSpaceDE w:val="0"/>
        <w:autoSpaceDN w:val="0"/>
        <w:adjustRightInd w:val="0"/>
        <w:spacing w:after="0" w:line="240" w:lineRule="auto"/>
        <w:rPr>
          <w:rFonts w:ascii="Arial" w:hAnsi="Arial" w:cs="Arial"/>
          <w:color w:val="000000"/>
          <w:sz w:val="36"/>
          <w:szCs w:val="36"/>
        </w:rPr>
      </w:pPr>
      <w:r>
        <w:rPr>
          <w:rFonts w:ascii="Arial" w:hAnsi="Arial" w:cs="Arial"/>
          <w:noProof/>
          <w:color w:val="000000"/>
          <w:sz w:val="36"/>
          <w:szCs w:val="36"/>
          <w:lang w:eastAsia="en-US" w:bidi="ar-SA"/>
        </w:rPr>
        <w:drawing>
          <wp:inline distT="0" distB="0" distL="0" distR="0">
            <wp:extent cx="5943600" cy="4367530"/>
            <wp:effectExtent l="19050" t="0" r="0" b="0"/>
            <wp:docPr id="49" name="Picture 48" descr="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stics.png"/>
                    <pic:cNvPicPr/>
                  </pic:nvPicPr>
                  <pic:blipFill>
                    <a:blip r:embed="rId81"/>
                    <a:stretch>
                      <a:fillRect/>
                    </a:stretch>
                  </pic:blipFill>
                  <pic:spPr>
                    <a:xfrm>
                      <a:off x="0" y="0"/>
                      <a:ext cx="5943600" cy="4367530"/>
                    </a:xfrm>
                    <a:prstGeom prst="rect">
                      <a:avLst/>
                    </a:prstGeom>
                  </pic:spPr>
                </pic:pic>
              </a:graphicData>
            </a:graphic>
          </wp:inline>
        </w:drawing>
      </w:r>
    </w:p>
    <w:p w:rsidR="002039E7" w:rsidRDefault="002039E7" w:rsidP="002039E7">
      <w:pPr>
        <w:autoSpaceDE w:val="0"/>
        <w:autoSpaceDN w:val="0"/>
        <w:adjustRightInd w:val="0"/>
        <w:spacing w:after="0" w:line="240" w:lineRule="auto"/>
        <w:rPr>
          <w:rFonts w:ascii="Arial" w:hAnsi="Arial" w:cs="Arial"/>
          <w:color w:val="000000"/>
          <w:sz w:val="36"/>
          <w:szCs w:val="36"/>
        </w:rPr>
      </w:pPr>
    </w:p>
    <w:p w:rsidR="002039E7" w:rsidRPr="00E06E69" w:rsidRDefault="002039E7" w:rsidP="002039E7">
      <w:pPr>
        <w:pStyle w:val="ListParagraph"/>
        <w:numPr>
          <w:ilvl w:val="0"/>
          <w:numId w:val="28"/>
        </w:numPr>
        <w:autoSpaceDE w:val="0"/>
        <w:autoSpaceDN w:val="0"/>
        <w:adjustRightInd w:val="0"/>
        <w:spacing w:after="0" w:line="240" w:lineRule="auto"/>
        <w:jc w:val="left"/>
        <w:rPr>
          <w:rFonts w:cs="Calibri"/>
          <w:color w:val="000000"/>
          <w:sz w:val="28"/>
          <w:szCs w:val="28"/>
        </w:rPr>
      </w:pPr>
      <w:r w:rsidRPr="00E06E69">
        <w:rPr>
          <w:rFonts w:cs="Calibri"/>
          <w:color w:val="000000"/>
          <w:sz w:val="28"/>
          <w:szCs w:val="28"/>
        </w:rPr>
        <w:t xml:space="preserve">This frame shows all the student  and book  data of library </w:t>
      </w:r>
    </w:p>
    <w:p w:rsidR="002039E7" w:rsidRPr="00E06E69" w:rsidRDefault="002039E7" w:rsidP="002039E7">
      <w:pPr>
        <w:autoSpaceDE w:val="0"/>
        <w:autoSpaceDN w:val="0"/>
        <w:adjustRightInd w:val="0"/>
        <w:spacing w:after="0" w:line="240" w:lineRule="auto"/>
        <w:rPr>
          <w:rFonts w:ascii="Calibri" w:hAnsi="Calibri" w:cs="Calibri"/>
          <w:color w:val="000000"/>
        </w:rPr>
      </w:pPr>
    </w:p>
    <w:p w:rsidR="002039E7" w:rsidRDefault="002039E7" w:rsidP="002039E7">
      <w:pPr>
        <w:autoSpaceDE w:val="0"/>
        <w:autoSpaceDN w:val="0"/>
        <w:adjustRightInd w:val="0"/>
        <w:spacing w:after="0" w:line="240" w:lineRule="auto"/>
        <w:rPr>
          <w:rFonts w:ascii="Arial" w:hAnsi="Arial" w:cs="Arial"/>
          <w:color w:val="000000"/>
          <w:sz w:val="36"/>
          <w:szCs w:val="36"/>
        </w:rPr>
      </w:pPr>
    </w:p>
    <w:p w:rsidR="002039E7" w:rsidRDefault="002039E7">
      <w:pPr>
        <w:spacing w:after="200"/>
        <w:rPr>
          <w:rFonts w:ascii="Arial" w:hAnsi="Arial" w:cs="Arial"/>
          <w:color w:val="000000"/>
          <w:sz w:val="36"/>
          <w:szCs w:val="36"/>
        </w:rPr>
      </w:pPr>
      <w:r>
        <w:rPr>
          <w:rFonts w:ascii="Arial" w:hAnsi="Arial" w:cs="Arial"/>
          <w:color w:val="000000"/>
          <w:sz w:val="36"/>
          <w:szCs w:val="36"/>
        </w:rPr>
        <w:br w:type="page"/>
      </w:r>
    </w:p>
    <w:p w:rsidR="002039E7" w:rsidRDefault="002039E7" w:rsidP="002039E7">
      <w:pPr>
        <w:autoSpaceDE w:val="0"/>
        <w:autoSpaceDN w:val="0"/>
        <w:adjustRightInd w:val="0"/>
        <w:spacing w:after="0" w:line="240" w:lineRule="auto"/>
        <w:rPr>
          <w:b/>
          <w:bCs/>
          <w:sz w:val="44"/>
          <w:szCs w:val="44"/>
        </w:rPr>
      </w:pPr>
      <w:r w:rsidRPr="00E06E69">
        <w:rPr>
          <w:b/>
          <w:bCs/>
          <w:sz w:val="44"/>
          <w:szCs w:val="44"/>
        </w:rPr>
        <w:lastRenderedPageBreak/>
        <w:t>Book Issue Frame</w:t>
      </w:r>
    </w:p>
    <w:p w:rsidR="002039E7" w:rsidRPr="00E06E69" w:rsidRDefault="002039E7" w:rsidP="002039E7">
      <w:pPr>
        <w:autoSpaceDE w:val="0"/>
        <w:autoSpaceDN w:val="0"/>
        <w:adjustRightInd w:val="0"/>
        <w:spacing w:after="0" w:line="240" w:lineRule="auto"/>
        <w:rPr>
          <w:rFonts w:ascii="Calibri" w:hAnsi="Calibri" w:cs="Calibri"/>
          <w:color w:val="000000"/>
          <w:sz w:val="44"/>
          <w:szCs w:val="44"/>
        </w:rPr>
      </w:pPr>
    </w:p>
    <w:p w:rsidR="002039E7" w:rsidRDefault="002039E7" w:rsidP="002039E7">
      <w:pPr>
        <w:autoSpaceDE w:val="0"/>
        <w:autoSpaceDN w:val="0"/>
        <w:adjustRightInd w:val="0"/>
        <w:spacing w:after="0" w:line="240" w:lineRule="auto"/>
        <w:rPr>
          <w:rFonts w:ascii="Arial" w:hAnsi="Arial" w:cs="Arial"/>
          <w:color w:val="000000"/>
          <w:sz w:val="36"/>
          <w:szCs w:val="36"/>
        </w:rPr>
      </w:pPr>
      <w:r>
        <w:rPr>
          <w:rFonts w:ascii="Arial" w:hAnsi="Arial" w:cs="Arial"/>
          <w:noProof/>
          <w:color w:val="000000"/>
          <w:sz w:val="36"/>
          <w:szCs w:val="36"/>
          <w:lang w:eastAsia="en-US" w:bidi="ar-SA"/>
        </w:rPr>
        <w:drawing>
          <wp:inline distT="0" distB="0" distL="0" distR="0">
            <wp:extent cx="5943600" cy="3782060"/>
            <wp:effectExtent l="19050" t="0" r="0" b="0"/>
            <wp:docPr id="50" name="Picture 49" descr="issue book 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ue book frame.png"/>
                    <pic:cNvPicPr/>
                  </pic:nvPicPr>
                  <pic:blipFill>
                    <a:blip r:embed="rId82"/>
                    <a:stretch>
                      <a:fillRect/>
                    </a:stretch>
                  </pic:blipFill>
                  <pic:spPr>
                    <a:xfrm>
                      <a:off x="0" y="0"/>
                      <a:ext cx="5943600" cy="3782060"/>
                    </a:xfrm>
                    <a:prstGeom prst="rect">
                      <a:avLst/>
                    </a:prstGeom>
                  </pic:spPr>
                </pic:pic>
              </a:graphicData>
            </a:graphic>
          </wp:inline>
        </w:drawing>
      </w:r>
    </w:p>
    <w:p w:rsidR="002039E7" w:rsidRDefault="002039E7" w:rsidP="002039E7">
      <w:pPr>
        <w:autoSpaceDE w:val="0"/>
        <w:autoSpaceDN w:val="0"/>
        <w:adjustRightInd w:val="0"/>
        <w:spacing w:after="0" w:line="240" w:lineRule="auto"/>
        <w:rPr>
          <w:rFonts w:ascii="Arial" w:hAnsi="Arial" w:cs="Arial"/>
          <w:color w:val="000000"/>
          <w:sz w:val="36"/>
          <w:szCs w:val="36"/>
        </w:rPr>
      </w:pPr>
    </w:p>
    <w:p w:rsidR="002039E7" w:rsidRPr="00E06E69" w:rsidRDefault="002039E7" w:rsidP="002039E7">
      <w:pPr>
        <w:pStyle w:val="ListParagraph"/>
        <w:numPr>
          <w:ilvl w:val="0"/>
          <w:numId w:val="28"/>
        </w:numPr>
        <w:autoSpaceDE w:val="0"/>
        <w:autoSpaceDN w:val="0"/>
        <w:adjustRightInd w:val="0"/>
        <w:spacing w:after="68" w:line="240" w:lineRule="auto"/>
        <w:jc w:val="left"/>
        <w:rPr>
          <w:rFonts w:cs="Calibri"/>
          <w:color w:val="000000"/>
          <w:sz w:val="28"/>
          <w:szCs w:val="28"/>
        </w:rPr>
      </w:pPr>
      <w:r w:rsidRPr="00E06E69">
        <w:rPr>
          <w:rFonts w:cs="Calibri"/>
          <w:color w:val="000000"/>
          <w:sz w:val="28"/>
          <w:szCs w:val="28"/>
        </w:rPr>
        <w:t xml:space="preserve">This frame is use to enter the data of the issued book and the person. </w:t>
      </w:r>
    </w:p>
    <w:p w:rsidR="002039E7" w:rsidRPr="00E06E69" w:rsidRDefault="002039E7" w:rsidP="002039E7">
      <w:pPr>
        <w:pStyle w:val="ListParagraph"/>
        <w:numPr>
          <w:ilvl w:val="0"/>
          <w:numId w:val="28"/>
        </w:numPr>
        <w:autoSpaceDE w:val="0"/>
        <w:autoSpaceDN w:val="0"/>
        <w:adjustRightInd w:val="0"/>
        <w:spacing w:after="68" w:line="240" w:lineRule="auto"/>
        <w:jc w:val="left"/>
        <w:rPr>
          <w:rFonts w:cs="Calibri"/>
          <w:color w:val="000000"/>
          <w:sz w:val="28"/>
          <w:szCs w:val="28"/>
        </w:rPr>
      </w:pPr>
      <w:r w:rsidRPr="00E06E69">
        <w:rPr>
          <w:rFonts w:cs="Calibri"/>
          <w:color w:val="000000"/>
          <w:sz w:val="28"/>
          <w:szCs w:val="28"/>
        </w:rPr>
        <w:t xml:space="preserve">You just have to enter the student id and click the search button. If it is a valid student id, other fields will automatically fill. </w:t>
      </w:r>
    </w:p>
    <w:p w:rsidR="002039E7" w:rsidRPr="00E06E69" w:rsidRDefault="002039E7" w:rsidP="002039E7">
      <w:pPr>
        <w:pStyle w:val="ListParagraph"/>
        <w:numPr>
          <w:ilvl w:val="0"/>
          <w:numId w:val="28"/>
        </w:numPr>
        <w:autoSpaceDE w:val="0"/>
        <w:autoSpaceDN w:val="0"/>
        <w:adjustRightInd w:val="0"/>
        <w:spacing w:after="68" w:line="240" w:lineRule="auto"/>
        <w:jc w:val="left"/>
        <w:rPr>
          <w:rFonts w:cs="Calibri"/>
          <w:color w:val="000000"/>
          <w:sz w:val="28"/>
          <w:szCs w:val="28"/>
        </w:rPr>
      </w:pPr>
      <w:r w:rsidRPr="00E06E69">
        <w:rPr>
          <w:rFonts w:cs="Calibri"/>
          <w:color w:val="000000"/>
          <w:sz w:val="28"/>
          <w:szCs w:val="28"/>
        </w:rPr>
        <w:t xml:space="preserve">Do the same thing for book. </w:t>
      </w:r>
    </w:p>
    <w:p w:rsidR="002039E7" w:rsidRPr="00E06E69" w:rsidRDefault="002039E7" w:rsidP="002039E7">
      <w:pPr>
        <w:pStyle w:val="ListParagraph"/>
        <w:numPr>
          <w:ilvl w:val="0"/>
          <w:numId w:val="28"/>
        </w:numPr>
        <w:autoSpaceDE w:val="0"/>
        <w:autoSpaceDN w:val="0"/>
        <w:adjustRightInd w:val="0"/>
        <w:spacing w:after="0" w:line="240" w:lineRule="auto"/>
        <w:jc w:val="left"/>
        <w:rPr>
          <w:rFonts w:cs="Calibri"/>
          <w:color w:val="000000"/>
          <w:sz w:val="28"/>
          <w:szCs w:val="28"/>
        </w:rPr>
      </w:pPr>
      <w:r w:rsidRPr="00E06E69">
        <w:rPr>
          <w:rFonts w:cs="Calibri"/>
          <w:color w:val="000000"/>
          <w:sz w:val="28"/>
          <w:szCs w:val="28"/>
        </w:rPr>
        <w:t xml:space="preserve">By clicking issue button the data of the book and person will be save in the database </w:t>
      </w:r>
    </w:p>
    <w:p w:rsidR="002039E7" w:rsidRDefault="002039E7" w:rsidP="002039E7">
      <w:pPr>
        <w:autoSpaceDE w:val="0"/>
        <w:autoSpaceDN w:val="0"/>
        <w:adjustRightInd w:val="0"/>
        <w:spacing w:after="0" w:line="240" w:lineRule="auto"/>
        <w:rPr>
          <w:rFonts w:ascii="Arial" w:hAnsi="Arial" w:cs="Arial"/>
          <w:color w:val="000000"/>
          <w:sz w:val="36"/>
          <w:szCs w:val="36"/>
        </w:rPr>
      </w:pPr>
    </w:p>
    <w:p w:rsidR="002039E7" w:rsidRDefault="002039E7">
      <w:pPr>
        <w:spacing w:after="200"/>
        <w:rPr>
          <w:rFonts w:ascii="Arial" w:hAnsi="Arial" w:cs="Arial"/>
          <w:color w:val="000000"/>
          <w:sz w:val="36"/>
          <w:szCs w:val="36"/>
        </w:rPr>
      </w:pPr>
      <w:r>
        <w:rPr>
          <w:rFonts w:ascii="Arial" w:hAnsi="Arial" w:cs="Arial"/>
          <w:color w:val="000000"/>
          <w:sz w:val="36"/>
          <w:szCs w:val="36"/>
        </w:rPr>
        <w:t xml:space="preserve">                               </w:t>
      </w:r>
      <w:r>
        <w:rPr>
          <w:rFonts w:ascii="Arial" w:hAnsi="Arial" w:cs="Arial"/>
          <w:noProof/>
          <w:color w:val="000000"/>
          <w:sz w:val="36"/>
          <w:szCs w:val="36"/>
          <w:lang w:eastAsia="en-US" w:bidi="ar-SA"/>
        </w:rPr>
        <w:drawing>
          <wp:inline distT="0" distB="0" distL="0" distR="0">
            <wp:extent cx="2571429" cy="1104762"/>
            <wp:effectExtent l="19050" t="0" r="321" b="0"/>
            <wp:docPr id="53" name="Picture 50" descr="book issued m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 issued msg.png"/>
                    <pic:cNvPicPr/>
                  </pic:nvPicPr>
                  <pic:blipFill>
                    <a:blip r:embed="rId83"/>
                    <a:stretch>
                      <a:fillRect/>
                    </a:stretch>
                  </pic:blipFill>
                  <pic:spPr>
                    <a:xfrm>
                      <a:off x="0" y="0"/>
                      <a:ext cx="2571429" cy="1104762"/>
                    </a:xfrm>
                    <a:prstGeom prst="rect">
                      <a:avLst/>
                    </a:prstGeom>
                  </pic:spPr>
                </pic:pic>
              </a:graphicData>
            </a:graphic>
          </wp:inline>
        </w:drawing>
      </w:r>
    </w:p>
    <w:p w:rsidR="002039E7" w:rsidRPr="00E06E69" w:rsidRDefault="002039E7" w:rsidP="002039E7">
      <w:pPr>
        <w:pStyle w:val="ListParagraph"/>
        <w:numPr>
          <w:ilvl w:val="0"/>
          <w:numId w:val="28"/>
        </w:numPr>
        <w:autoSpaceDE w:val="0"/>
        <w:autoSpaceDN w:val="0"/>
        <w:adjustRightInd w:val="0"/>
        <w:spacing w:after="0" w:line="240" w:lineRule="auto"/>
        <w:jc w:val="left"/>
        <w:rPr>
          <w:rFonts w:cs="Calibri"/>
          <w:color w:val="000000"/>
          <w:sz w:val="28"/>
          <w:szCs w:val="28"/>
        </w:rPr>
      </w:pPr>
      <w:r>
        <w:rPr>
          <w:rFonts w:cs="Calibri"/>
          <w:color w:val="000000"/>
          <w:sz w:val="28"/>
          <w:szCs w:val="28"/>
        </w:rPr>
        <w:t>Book issued to the particular Student</w:t>
      </w:r>
    </w:p>
    <w:p w:rsidR="002039E7" w:rsidRPr="00BA6295" w:rsidRDefault="002039E7" w:rsidP="00BA6295">
      <w:pPr>
        <w:spacing w:after="200"/>
        <w:rPr>
          <w:rFonts w:ascii="Arial" w:hAnsi="Arial" w:cs="Arial"/>
          <w:color w:val="000000"/>
          <w:sz w:val="36"/>
          <w:szCs w:val="36"/>
        </w:rPr>
      </w:pPr>
      <w:r w:rsidRPr="00E06E69">
        <w:rPr>
          <w:b/>
          <w:bCs/>
          <w:sz w:val="44"/>
          <w:szCs w:val="44"/>
        </w:rPr>
        <w:t>Book Return Frame</w:t>
      </w:r>
    </w:p>
    <w:p w:rsidR="002039E7" w:rsidRPr="00E06E69" w:rsidRDefault="002039E7" w:rsidP="002039E7">
      <w:pPr>
        <w:autoSpaceDE w:val="0"/>
        <w:autoSpaceDN w:val="0"/>
        <w:adjustRightInd w:val="0"/>
        <w:spacing w:after="0" w:line="240" w:lineRule="auto"/>
        <w:rPr>
          <w:rFonts w:ascii="Calibri" w:hAnsi="Calibri" w:cs="Calibri"/>
          <w:color w:val="000000"/>
          <w:sz w:val="44"/>
          <w:szCs w:val="44"/>
        </w:rPr>
      </w:pPr>
      <w:r>
        <w:rPr>
          <w:rFonts w:ascii="Calibri" w:hAnsi="Calibri" w:cs="Calibri"/>
          <w:noProof/>
          <w:color w:val="000000"/>
          <w:sz w:val="44"/>
          <w:szCs w:val="44"/>
          <w:lang w:eastAsia="en-US" w:bidi="ar-SA"/>
        </w:rPr>
        <w:lastRenderedPageBreak/>
        <w:drawing>
          <wp:inline distT="0" distB="0" distL="0" distR="0">
            <wp:extent cx="5943600" cy="4446905"/>
            <wp:effectExtent l="19050" t="0" r="0" b="0"/>
            <wp:docPr id="54" name="Picture 53" descr="return book 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urn book frame.png"/>
                    <pic:cNvPicPr/>
                  </pic:nvPicPr>
                  <pic:blipFill>
                    <a:blip r:embed="rId84"/>
                    <a:stretch>
                      <a:fillRect/>
                    </a:stretch>
                  </pic:blipFill>
                  <pic:spPr>
                    <a:xfrm>
                      <a:off x="0" y="0"/>
                      <a:ext cx="5943600" cy="4446905"/>
                    </a:xfrm>
                    <a:prstGeom prst="rect">
                      <a:avLst/>
                    </a:prstGeom>
                  </pic:spPr>
                </pic:pic>
              </a:graphicData>
            </a:graphic>
          </wp:inline>
        </w:drawing>
      </w:r>
    </w:p>
    <w:p w:rsidR="002039E7" w:rsidRDefault="002039E7" w:rsidP="002039E7">
      <w:pPr>
        <w:autoSpaceDE w:val="0"/>
        <w:autoSpaceDN w:val="0"/>
        <w:adjustRightInd w:val="0"/>
        <w:spacing w:after="0" w:line="240" w:lineRule="auto"/>
        <w:rPr>
          <w:rFonts w:ascii="Arial" w:hAnsi="Arial" w:cs="Arial"/>
          <w:color w:val="000000"/>
          <w:sz w:val="36"/>
          <w:szCs w:val="36"/>
        </w:rPr>
      </w:pPr>
    </w:p>
    <w:p w:rsidR="002039E7" w:rsidRDefault="002039E7" w:rsidP="002039E7">
      <w:pPr>
        <w:autoSpaceDE w:val="0"/>
        <w:autoSpaceDN w:val="0"/>
        <w:adjustRightInd w:val="0"/>
        <w:spacing w:after="70" w:line="240" w:lineRule="auto"/>
        <w:rPr>
          <w:rFonts w:ascii="Calibri" w:hAnsi="Calibri" w:cs="Calibri"/>
          <w:color w:val="000000"/>
        </w:rPr>
      </w:pPr>
    </w:p>
    <w:p w:rsidR="002039E7" w:rsidRPr="00E06E69" w:rsidRDefault="002039E7" w:rsidP="002039E7">
      <w:pPr>
        <w:pStyle w:val="ListParagraph"/>
        <w:numPr>
          <w:ilvl w:val="0"/>
          <w:numId w:val="29"/>
        </w:numPr>
        <w:autoSpaceDE w:val="0"/>
        <w:autoSpaceDN w:val="0"/>
        <w:adjustRightInd w:val="0"/>
        <w:spacing w:after="70" w:line="240" w:lineRule="auto"/>
        <w:jc w:val="left"/>
        <w:rPr>
          <w:rFonts w:cs="Calibri"/>
          <w:color w:val="000000"/>
          <w:sz w:val="28"/>
          <w:szCs w:val="28"/>
        </w:rPr>
      </w:pPr>
      <w:r w:rsidRPr="00E06E69">
        <w:rPr>
          <w:rFonts w:cs="Calibri"/>
          <w:color w:val="000000"/>
          <w:sz w:val="28"/>
          <w:szCs w:val="28"/>
        </w:rPr>
        <w:t xml:space="preserve">This frame is use to enter the data of the returned book and the person. </w:t>
      </w:r>
    </w:p>
    <w:p w:rsidR="002039E7" w:rsidRPr="00E06E69" w:rsidRDefault="002039E7" w:rsidP="002039E7">
      <w:pPr>
        <w:pStyle w:val="ListParagraph"/>
        <w:numPr>
          <w:ilvl w:val="0"/>
          <w:numId w:val="29"/>
        </w:numPr>
        <w:autoSpaceDE w:val="0"/>
        <w:autoSpaceDN w:val="0"/>
        <w:adjustRightInd w:val="0"/>
        <w:spacing w:after="0" w:line="240" w:lineRule="auto"/>
        <w:jc w:val="left"/>
        <w:rPr>
          <w:rFonts w:cs="Calibri"/>
          <w:color w:val="000000"/>
          <w:sz w:val="28"/>
          <w:szCs w:val="28"/>
        </w:rPr>
      </w:pPr>
      <w:r w:rsidRPr="00E06E69">
        <w:rPr>
          <w:rFonts w:cs="Calibri"/>
          <w:color w:val="000000"/>
          <w:sz w:val="28"/>
          <w:szCs w:val="28"/>
        </w:rPr>
        <w:t xml:space="preserve">You just have to enter the student id and click the search button. If it is a valid student id, other fields will automatically fill. </w:t>
      </w:r>
    </w:p>
    <w:p w:rsidR="002039E7" w:rsidRPr="00E06E69" w:rsidRDefault="002039E7" w:rsidP="002039E7">
      <w:pPr>
        <w:pStyle w:val="ListParagraph"/>
        <w:numPr>
          <w:ilvl w:val="0"/>
          <w:numId w:val="29"/>
        </w:numPr>
        <w:autoSpaceDE w:val="0"/>
        <w:autoSpaceDN w:val="0"/>
        <w:adjustRightInd w:val="0"/>
        <w:spacing w:after="0" w:line="240" w:lineRule="auto"/>
        <w:jc w:val="left"/>
        <w:rPr>
          <w:rFonts w:cs="Calibri"/>
          <w:color w:val="000000"/>
          <w:sz w:val="28"/>
          <w:szCs w:val="28"/>
        </w:rPr>
      </w:pPr>
      <w:r w:rsidRPr="00E06E69">
        <w:rPr>
          <w:rFonts w:cs="Calibri"/>
          <w:color w:val="000000"/>
          <w:sz w:val="28"/>
          <w:szCs w:val="28"/>
        </w:rPr>
        <w:t xml:space="preserve">By clicking issue button the data of the book and person will be save in the database </w:t>
      </w:r>
    </w:p>
    <w:p w:rsidR="002039E7" w:rsidRDefault="002039E7" w:rsidP="002039E7">
      <w:pPr>
        <w:autoSpaceDE w:val="0"/>
        <w:autoSpaceDN w:val="0"/>
        <w:adjustRightInd w:val="0"/>
        <w:spacing w:after="0" w:line="240" w:lineRule="auto"/>
        <w:rPr>
          <w:rFonts w:ascii="Calibri" w:hAnsi="Calibri" w:cs="Calibri"/>
          <w:color w:val="000000"/>
        </w:rPr>
      </w:pPr>
    </w:p>
    <w:p w:rsidR="002039E7" w:rsidRDefault="002039E7">
      <w:pPr>
        <w:spacing w:after="200"/>
        <w:rPr>
          <w:rFonts w:ascii="Calibri" w:hAnsi="Calibri" w:cs="Calibri"/>
          <w:color w:val="000000"/>
        </w:rPr>
      </w:pPr>
      <w:r>
        <w:rPr>
          <w:rFonts w:ascii="Calibri" w:hAnsi="Calibri" w:cs="Calibri"/>
          <w:color w:val="000000"/>
        </w:rPr>
        <w:br w:type="page"/>
      </w:r>
    </w:p>
    <w:p w:rsidR="002039E7" w:rsidRPr="00E06E69" w:rsidRDefault="002039E7" w:rsidP="002039E7">
      <w:pPr>
        <w:autoSpaceDE w:val="0"/>
        <w:autoSpaceDN w:val="0"/>
        <w:adjustRightInd w:val="0"/>
        <w:spacing w:after="0" w:line="240" w:lineRule="auto"/>
        <w:rPr>
          <w:rFonts w:ascii="Calibri" w:hAnsi="Calibri" w:cs="Calibri"/>
          <w:b/>
          <w:color w:val="000000"/>
          <w:sz w:val="44"/>
          <w:szCs w:val="44"/>
        </w:rPr>
      </w:pPr>
      <w:r w:rsidRPr="00E06E69">
        <w:rPr>
          <w:rFonts w:ascii="Calibri" w:hAnsi="Calibri" w:cs="Calibri"/>
          <w:b/>
          <w:color w:val="000000"/>
          <w:sz w:val="44"/>
          <w:szCs w:val="44"/>
        </w:rPr>
        <w:lastRenderedPageBreak/>
        <w:t>About Frame</w:t>
      </w:r>
    </w:p>
    <w:p w:rsidR="002039E7" w:rsidRDefault="002039E7" w:rsidP="002039E7">
      <w:pPr>
        <w:autoSpaceDE w:val="0"/>
        <w:autoSpaceDN w:val="0"/>
        <w:adjustRightInd w:val="0"/>
        <w:spacing w:after="0" w:line="240" w:lineRule="auto"/>
        <w:rPr>
          <w:rFonts w:ascii="Calibri" w:hAnsi="Calibri" w:cs="Calibri"/>
          <w:color w:val="000000"/>
        </w:rPr>
      </w:pPr>
    </w:p>
    <w:p w:rsidR="002039E7" w:rsidRPr="00E06E69" w:rsidRDefault="002039E7" w:rsidP="002039E7">
      <w:pPr>
        <w:autoSpaceDE w:val="0"/>
        <w:autoSpaceDN w:val="0"/>
        <w:adjustRightInd w:val="0"/>
        <w:spacing w:after="0" w:line="240" w:lineRule="auto"/>
        <w:rPr>
          <w:rFonts w:ascii="Calibri" w:hAnsi="Calibri" w:cs="Calibri"/>
          <w:color w:val="000000"/>
        </w:rPr>
      </w:pPr>
      <w:r>
        <w:rPr>
          <w:rFonts w:ascii="Calibri" w:hAnsi="Calibri" w:cs="Calibri"/>
          <w:noProof/>
          <w:color w:val="000000"/>
          <w:lang w:eastAsia="en-US" w:bidi="ar-SA"/>
        </w:rPr>
        <w:drawing>
          <wp:inline distT="0" distB="0" distL="0" distR="0">
            <wp:extent cx="5943600" cy="4066540"/>
            <wp:effectExtent l="19050" t="0" r="0" b="0"/>
            <wp:docPr id="55" name="Picture 54" descr="about 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 frame.png"/>
                    <pic:cNvPicPr/>
                  </pic:nvPicPr>
                  <pic:blipFill>
                    <a:blip r:embed="rId85"/>
                    <a:stretch>
                      <a:fillRect/>
                    </a:stretch>
                  </pic:blipFill>
                  <pic:spPr>
                    <a:xfrm>
                      <a:off x="0" y="0"/>
                      <a:ext cx="5943600" cy="4066540"/>
                    </a:xfrm>
                    <a:prstGeom prst="rect">
                      <a:avLst/>
                    </a:prstGeom>
                  </pic:spPr>
                </pic:pic>
              </a:graphicData>
            </a:graphic>
          </wp:inline>
        </w:drawing>
      </w:r>
    </w:p>
    <w:p w:rsidR="002039E7" w:rsidRPr="002039E7" w:rsidRDefault="002039E7" w:rsidP="002039E7">
      <w:pPr>
        <w:autoSpaceDE w:val="0"/>
        <w:autoSpaceDN w:val="0"/>
        <w:adjustRightInd w:val="0"/>
        <w:spacing w:after="0" w:line="240" w:lineRule="auto"/>
        <w:rPr>
          <w:rFonts w:ascii="Arial" w:hAnsi="Arial" w:cs="Arial"/>
          <w:color w:val="000000"/>
          <w:sz w:val="36"/>
          <w:szCs w:val="36"/>
        </w:rPr>
      </w:pPr>
    </w:p>
    <w:p w:rsidR="00FA2763" w:rsidRDefault="00FA2763" w:rsidP="006501DB">
      <w:pPr>
        <w:tabs>
          <w:tab w:val="left" w:pos="5220"/>
        </w:tabs>
        <w:spacing w:before="30" w:after="0" w:line="360" w:lineRule="auto"/>
        <w:rPr>
          <w:rFonts w:ascii="Times New Roman" w:hAnsi="Times New Roman"/>
          <w:sz w:val="24"/>
          <w:szCs w:val="32"/>
        </w:rPr>
      </w:pPr>
    </w:p>
    <w:p w:rsidR="002039E7" w:rsidRDefault="002039E7" w:rsidP="00485478">
      <w:pPr>
        <w:tabs>
          <w:tab w:val="left" w:pos="2880"/>
        </w:tabs>
        <w:rPr>
          <w:rFonts w:ascii="Georgia" w:hAnsi="Georgia"/>
          <w:sz w:val="24"/>
          <w:szCs w:val="24"/>
        </w:rPr>
      </w:pPr>
    </w:p>
    <w:p w:rsidR="002039E7" w:rsidRPr="00E06E69" w:rsidRDefault="002039E7" w:rsidP="002039E7">
      <w:pPr>
        <w:pStyle w:val="ListParagraph"/>
        <w:numPr>
          <w:ilvl w:val="0"/>
          <w:numId w:val="29"/>
        </w:numPr>
        <w:autoSpaceDE w:val="0"/>
        <w:autoSpaceDN w:val="0"/>
        <w:adjustRightInd w:val="0"/>
        <w:spacing w:after="0" w:line="240" w:lineRule="auto"/>
        <w:jc w:val="left"/>
        <w:rPr>
          <w:rFonts w:cs="Calibri"/>
          <w:color w:val="000000"/>
          <w:sz w:val="28"/>
          <w:szCs w:val="28"/>
        </w:rPr>
      </w:pPr>
      <w:r>
        <w:rPr>
          <w:rFonts w:cs="Calibri"/>
          <w:color w:val="000000"/>
          <w:sz w:val="28"/>
          <w:szCs w:val="28"/>
        </w:rPr>
        <w:t>This Frame is Bout the Developer and Version of the System</w:t>
      </w:r>
    </w:p>
    <w:p w:rsidR="002039E7" w:rsidRDefault="002039E7" w:rsidP="002039E7">
      <w:pPr>
        <w:autoSpaceDE w:val="0"/>
        <w:autoSpaceDN w:val="0"/>
        <w:adjustRightInd w:val="0"/>
        <w:spacing w:after="0" w:line="240" w:lineRule="auto"/>
        <w:rPr>
          <w:rFonts w:ascii="Calibri" w:hAnsi="Calibri" w:cs="Calibri"/>
          <w:color w:val="000000"/>
        </w:rPr>
      </w:pPr>
    </w:p>
    <w:p w:rsidR="002039E7" w:rsidRDefault="002039E7">
      <w:pPr>
        <w:spacing w:after="200"/>
        <w:rPr>
          <w:rFonts w:ascii="Georgia" w:hAnsi="Georgia"/>
          <w:sz w:val="24"/>
          <w:szCs w:val="24"/>
        </w:rPr>
      </w:pPr>
      <w:r>
        <w:rPr>
          <w:rFonts w:ascii="Georgia" w:hAnsi="Georgia"/>
          <w:sz w:val="24"/>
          <w:szCs w:val="24"/>
        </w:rPr>
        <w:br w:type="page"/>
      </w:r>
    </w:p>
    <w:p w:rsidR="002039E7" w:rsidRDefault="002039E7" w:rsidP="002039E7">
      <w:pPr>
        <w:tabs>
          <w:tab w:val="left" w:pos="7710"/>
        </w:tabs>
        <w:spacing w:before="30" w:after="0" w:line="360" w:lineRule="auto"/>
        <w:rPr>
          <w:rFonts w:ascii="Times New Roman" w:hAnsi="Times New Roman"/>
          <w:b/>
          <w:sz w:val="32"/>
          <w:szCs w:val="32"/>
        </w:rPr>
      </w:pPr>
      <w:r>
        <w:rPr>
          <w:rFonts w:ascii="Times New Roman" w:hAnsi="Times New Roman"/>
          <w:b/>
          <w:sz w:val="32"/>
          <w:szCs w:val="32"/>
        </w:rPr>
        <w:lastRenderedPageBreak/>
        <w:t>CHAPTER 5</w:t>
      </w:r>
    </w:p>
    <w:p w:rsidR="002039E7" w:rsidRPr="00572326" w:rsidRDefault="002039E7" w:rsidP="002039E7">
      <w:pPr>
        <w:tabs>
          <w:tab w:val="left" w:pos="7710"/>
        </w:tabs>
        <w:spacing w:before="30" w:after="0" w:line="360" w:lineRule="auto"/>
        <w:jc w:val="center"/>
        <w:rPr>
          <w:rFonts w:ascii="Times New Roman" w:hAnsi="Times New Roman"/>
          <w:b/>
          <w:sz w:val="24"/>
          <w:szCs w:val="24"/>
        </w:rPr>
      </w:pPr>
      <w:r w:rsidRPr="00C92F96">
        <w:rPr>
          <w:rFonts w:ascii="Times New Roman" w:hAnsi="Times New Roman"/>
          <w:b/>
          <w:sz w:val="36"/>
          <w:szCs w:val="36"/>
        </w:rPr>
        <w:t>CONCLUSIO</w:t>
      </w:r>
      <w:r>
        <w:rPr>
          <w:rFonts w:ascii="Times New Roman" w:hAnsi="Times New Roman"/>
          <w:b/>
          <w:sz w:val="36"/>
          <w:szCs w:val="36"/>
        </w:rPr>
        <w:t>N</w:t>
      </w:r>
    </w:p>
    <w:p w:rsidR="002039E7" w:rsidRDefault="002039E7" w:rsidP="002039E7">
      <w:pPr>
        <w:tabs>
          <w:tab w:val="left" w:pos="3478"/>
        </w:tabs>
        <w:spacing w:before="30" w:after="0"/>
        <w:rPr>
          <w:rFonts w:ascii="Times New Roman" w:hAnsi="Times New Roman"/>
          <w:b/>
          <w:sz w:val="36"/>
          <w:szCs w:val="36"/>
        </w:rPr>
      </w:pPr>
    </w:p>
    <w:p w:rsidR="002039E7" w:rsidRPr="00654BE1" w:rsidRDefault="002039E7" w:rsidP="002039E7">
      <w:pPr>
        <w:tabs>
          <w:tab w:val="left" w:pos="3478"/>
        </w:tabs>
        <w:spacing w:before="30" w:after="0" w:line="360" w:lineRule="auto"/>
        <w:jc w:val="both"/>
        <w:rPr>
          <w:rFonts w:ascii="Times New Roman" w:hAnsi="Times New Roman"/>
          <w:sz w:val="24"/>
          <w:szCs w:val="36"/>
        </w:rPr>
      </w:pPr>
      <w:r>
        <w:rPr>
          <w:rFonts w:ascii="Times New Roman" w:hAnsi="Times New Roman"/>
          <w:color w:val="FF0000"/>
          <w:sz w:val="24"/>
          <w:szCs w:val="36"/>
        </w:rPr>
        <w:t>Library</w:t>
      </w:r>
      <w:r w:rsidRPr="00654BE1">
        <w:rPr>
          <w:rFonts w:ascii="Times New Roman" w:hAnsi="Times New Roman"/>
          <w:color w:val="FF0000"/>
          <w:sz w:val="24"/>
          <w:szCs w:val="36"/>
        </w:rPr>
        <w:t xml:space="preserve"> database management</w:t>
      </w:r>
      <w:r>
        <w:rPr>
          <w:rFonts w:ascii="Times New Roman" w:hAnsi="Times New Roman"/>
          <w:color w:val="FF0000"/>
          <w:sz w:val="24"/>
          <w:szCs w:val="36"/>
        </w:rPr>
        <w:t xml:space="preserve"> System</w:t>
      </w:r>
      <w:r w:rsidRPr="00654BE1">
        <w:rPr>
          <w:rFonts w:ascii="Times New Roman" w:hAnsi="Times New Roman"/>
          <w:color w:val="FF0000"/>
          <w:sz w:val="24"/>
          <w:szCs w:val="36"/>
        </w:rPr>
        <w:t xml:space="preserve"> helps us in centralizing the data used for managing the tasks performed in a </w:t>
      </w:r>
      <w:r>
        <w:rPr>
          <w:rFonts w:ascii="Times New Roman" w:hAnsi="Times New Roman"/>
          <w:color w:val="FF0000"/>
          <w:sz w:val="24"/>
          <w:szCs w:val="36"/>
        </w:rPr>
        <w:t>Library</w:t>
      </w:r>
      <w:r>
        <w:rPr>
          <w:rFonts w:ascii="Times New Roman" w:hAnsi="Times New Roman"/>
          <w:sz w:val="24"/>
          <w:szCs w:val="36"/>
        </w:rPr>
        <w:t xml:space="preserve">. The theoritical process involved in database design have been practically implemented. The project provides user friendly interface for the users to interact with the database. All database operations including insertion, deletion, and Retrievals are supported along with support for trigger and stored procedure. </w:t>
      </w:r>
    </w:p>
    <w:p w:rsidR="002039E7" w:rsidRDefault="002039E7" w:rsidP="002039E7">
      <w:pPr>
        <w:tabs>
          <w:tab w:val="left" w:pos="3478"/>
        </w:tabs>
        <w:spacing w:before="30" w:after="0"/>
        <w:rPr>
          <w:rFonts w:ascii="Times New Roman" w:hAnsi="Times New Roman"/>
          <w:b/>
          <w:sz w:val="36"/>
          <w:szCs w:val="36"/>
        </w:rPr>
      </w:pPr>
    </w:p>
    <w:p w:rsidR="006501DB" w:rsidRPr="006501DB" w:rsidRDefault="006501DB" w:rsidP="00485478">
      <w:pPr>
        <w:tabs>
          <w:tab w:val="left" w:pos="2880"/>
        </w:tabs>
        <w:rPr>
          <w:rFonts w:ascii="Georgia" w:hAnsi="Georgia"/>
          <w:sz w:val="24"/>
          <w:szCs w:val="24"/>
        </w:rPr>
      </w:pPr>
    </w:p>
    <w:sectPr w:rsidR="006501DB" w:rsidRPr="006501DB" w:rsidSect="00F97822">
      <w:footerReference w:type="even" r:id="rId86"/>
      <w:footerReference w:type="default" r:id="rId87"/>
      <w:headerReference w:type="first" r:id="rId88"/>
      <w:footerReference w:type="first" r:id="rId89"/>
      <w:pgSz w:w="12240" w:h="15840" w:code="1"/>
      <w:pgMar w:top="1440" w:right="1440" w:bottom="1440" w:left="1440" w:header="720" w:footer="720" w:gutter="0"/>
      <w:cols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4E00" w:rsidRDefault="00934E00">
      <w:pPr>
        <w:spacing w:after="0" w:line="240" w:lineRule="auto"/>
      </w:pPr>
      <w:r>
        <w:separator/>
      </w:r>
    </w:p>
  </w:endnote>
  <w:endnote w:type="continuationSeparator" w:id="1">
    <w:p w:rsidR="00934E00" w:rsidRDefault="00934E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18B" w:rsidRDefault="00D22705">
    <w:pPr>
      <w:pStyle w:val="Footer"/>
    </w:pPr>
    <w:r>
      <w:rPr>
        <w:noProof/>
      </w:rPr>
      <w:pict>
        <v:rect id="_x0000_s2073" style="position:absolute;margin-left:0;margin-top:0;width:41.85pt;height:9in;z-index:251679744;mso-width-percent:500;mso-height-percent:1000;mso-position-horizontal:left;mso-position-horizontal-relative:righ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73" inset=",,8.64pt,10.8pt">
            <w:txbxContent>
              <w:p w:rsidR="002E118B" w:rsidRDefault="00D22705">
                <w:pPr>
                  <w:pStyle w:val="GrayText"/>
                </w:pPr>
                <w:sdt>
                  <w:sdtPr>
                    <w:id w:val="23888244"/>
                    <w:placeholder>
                      <w:docPart w:val="76F38E34BFE34FA8AC767BAAF30B0223"/>
                    </w:placeholder>
                    <w:showingPlcHdr/>
                    <w:dataBinding w:prefixMappings="xmlns:ns0='http://schemas.openxmlformats.org/officeDocument/2006/extended-properties' " w:xpath="/ns0:Properties[1]/ns0:Company[1]" w:storeItemID="{6668398D-A668-4E3E-A5EB-62B293D839F1}"/>
                    <w:text/>
                  </w:sdtPr>
                  <w:sdtContent>
                    <w:r w:rsidR="002E118B">
                      <w:rPr>
                        <w:rStyle w:val="PlaceholderText"/>
                      </w:rPr>
                      <w:t>[Type the company name]</w:t>
                    </w:r>
                  </w:sdtContent>
                </w:sdt>
                <w:r w:rsidR="002E118B">
                  <w:t xml:space="preserve">  </w:t>
                </w:r>
              </w:p>
            </w:txbxContent>
          </v:textbox>
          <w10:wrap anchorx="page" anchory="margin"/>
        </v:rect>
      </w:pict>
    </w:r>
    <w:r>
      <w:rPr>
        <w:noProof/>
      </w:rPr>
      <w:pict>
        <v:roundrect id="_x0000_s2074" style="position:absolute;margin-left:0;margin-top:0;width:562.05pt;height:743.45pt;z-index:251680768;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Pr>
        <w:noProof/>
      </w:rPr>
      <w:pict>
        <v:oval id="_x0000_s2072" style="position:absolute;margin-left:0;margin-top:0;width:41pt;height:41pt;z-index:251678720;mso-position-horizontal:left;mso-position-horizontal-relative:right-margin-area;mso-position-vertical:top;mso-position-vertical-relative:bottom-margin-area;v-text-anchor:middle" o:allowincell="f" fillcolor="#d34817 [3204]" stroked="f">
          <v:textbox style="mso-next-textbox:#_x0000_s2072" inset="0,0,0,0">
            <w:txbxContent>
              <w:p w:rsidR="002E118B" w:rsidRDefault="00D22705">
                <w:pPr>
                  <w:pStyle w:val="NoSpacing"/>
                  <w:jc w:val="center"/>
                  <w:rPr>
                    <w:color w:val="FFFFFF" w:themeColor="background1"/>
                    <w:sz w:val="40"/>
                    <w:szCs w:val="40"/>
                  </w:rPr>
                </w:pPr>
                <w:fldSimple w:instr=" PAGE  \* Arabic  \* MERGEFORMAT ">
                  <w:r w:rsidR="002E118B" w:rsidRPr="00BA6295">
                    <w:rPr>
                      <w:noProof/>
                      <w:color w:val="FFFFFF" w:themeColor="background1"/>
                      <w:sz w:val="40"/>
                      <w:szCs w:val="40"/>
                    </w:rPr>
                    <w:t>11</w:t>
                  </w:r>
                </w:fldSimple>
              </w:p>
            </w:txbxContent>
          </v:textbox>
          <w10:wrap anchorx="page" anchory="page"/>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18B" w:rsidRDefault="00D22705">
    <w:pPr>
      <w:rPr>
        <w:sz w:val="20"/>
      </w:rPr>
    </w:pPr>
    <w:r w:rsidRPr="00D22705">
      <w:rPr>
        <w:noProof/>
        <w:sz w:val="10"/>
        <w:szCs w:val="10"/>
      </w:rPr>
      <w:pict>
        <v:rect id="_x0000_s2077" style="position:absolute;margin-left:-365.25pt;margin-top:0;width:46.85pt;height:9in;z-index:251684864;mso-width-percent:500;mso-height-percent:1000;mso-position-horizontal:right;mso-position-horizontal-relative:lef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77" inset=",,8.64pt,10.8pt">
            <w:txbxContent>
              <w:p w:rsidR="002E118B" w:rsidRDefault="00D22705">
                <w:pPr>
                  <w:pStyle w:val="GrayText"/>
                </w:pPr>
                <w:sdt>
                  <w:sdtPr>
                    <w:id w:val="805200567"/>
                    <w:placeholder>
                      <w:docPart w:val="2F844137E2D84AD59225744B53423BC0"/>
                    </w:placeholder>
                    <w:showingPlcHdr/>
                    <w:dataBinding w:prefixMappings="xmlns:ns0='http://schemas.openxmlformats.org/officeDocument/2006/extended-properties' " w:xpath="/ns0:Properties[1]/ns0:Company[1]" w:storeItemID="{6668398D-A668-4E3E-A5EB-62B293D839F1}"/>
                    <w:text/>
                  </w:sdtPr>
                  <w:sdtContent>
                    <w:r w:rsidR="0066521E">
                      <w:t>[Type the company name]</w:t>
                    </w:r>
                  </w:sdtContent>
                </w:sdt>
              </w:p>
            </w:txbxContent>
          </v:textbox>
          <w10:wrap anchorx="margin" anchory="margin"/>
        </v:rect>
      </w:pict>
    </w:r>
    <w:r>
      <w:rPr>
        <w:noProof/>
        <w:sz w:val="20"/>
      </w:rPr>
      <w:pict>
        <v:roundrect id="_x0000_s2076" style="position:absolute;margin-left:0;margin-top:0;width:562.05pt;height:743.45pt;z-index:251683840;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Pr>
        <w:noProof/>
        <w:sz w:val="20"/>
      </w:rPr>
      <w:pict>
        <v:oval id="_x0000_s2075" style="position:absolute;margin-left:58.45pt;margin-top:0;width:41pt;height:41pt;z-index:251682816;mso-position-horizontal:right;mso-position-horizontal-relative:left-margin-area;mso-position-vertical:top;mso-position-vertical-relative:bottom-margin-area;v-text-anchor:middle" o:allowincell="f" fillcolor="#d34817 [3204]" stroked="f">
          <v:textbox style="mso-next-textbox:#_x0000_s2075" inset="0,0,0,0">
            <w:txbxContent>
              <w:p w:rsidR="002E118B" w:rsidRDefault="00D22705">
                <w:pPr>
                  <w:pStyle w:val="NoSpacing"/>
                  <w:jc w:val="center"/>
                  <w:rPr>
                    <w:color w:val="FFFFFF" w:themeColor="background1"/>
                    <w:sz w:val="40"/>
                    <w:szCs w:val="40"/>
                  </w:rPr>
                </w:pPr>
                <w:fldSimple w:instr=" PAGE  \* Arabic  \* MERGEFORMAT ">
                  <w:r w:rsidR="0066521E" w:rsidRPr="0066521E">
                    <w:rPr>
                      <w:noProof/>
                      <w:color w:val="FFFFFF" w:themeColor="background1"/>
                      <w:sz w:val="40"/>
                      <w:szCs w:val="40"/>
                    </w:rPr>
                    <w:t>2</w:t>
                  </w:r>
                </w:fldSimple>
              </w:p>
            </w:txbxContent>
          </v:textbox>
          <w10:wrap anchorx="margin" anchory="page"/>
        </v:oval>
      </w:pict>
    </w:r>
  </w:p>
  <w:p w:rsidR="002E118B" w:rsidRDefault="002E118B">
    <w:pPr>
      <w:pStyle w:val="Footer"/>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18B" w:rsidRDefault="00D22705">
    <w:pPr>
      <w:pStyle w:val="Footer"/>
    </w:pPr>
    <w:r>
      <w:rPr>
        <w:noProof/>
        <w:lang w:eastAsia="en-US" w:bidi="ar-SA"/>
      </w:rPr>
      <w:pict>
        <v:roundrect id="_x0000_s2059" style="position:absolute;margin-left:0;margin-top:0;width:545.6pt;height:751.35pt;z-index:251668480;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type="pattern"/>
          <w10:wrap anchorx="page" anchory="page"/>
        </v:roundrect>
      </w:pict>
    </w:r>
    <w:r>
      <w:rPr>
        <w:noProof/>
        <w:lang w:eastAsia="en-US" w:bidi="ar-SA"/>
      </w:rPr>
      <w:pict>
        <v:oval id="_x0000_s2058" style="position:absolute;margin-left:43.05pt;margin-top:0;width:41pt;height:41pt;z-index:251667456;mso-position-horizontal:right;mso-position-horizontal-relative:left-margin-area;mso-position-vertical:top;mso-position-vertical-relative:bottom-margin-area;v-text-anchor:middle" o:allowincell="f" fillcolor="#d34817 [3204]" stroked="f">
          <v:textbox style="mso-next-textbox:#_x0000_s2058" inset="0,0,0,0">
            <w:txbxContent>
              <w:p w:rsidR="002E118B" w:rsidRDefault="002E118B">
                <w:pPr>
                  <w:pStyle w:val="NoSpacing"/>
                  <w:jc w:val="center"/>
                  <w:rPr>
                    <w:color w:val="FFFFFF" w:themeColor="background1"/>
                    <w:sz w:val="40"/>
                    <w:szCs w:val="40"/>
                  </w:rPr>
                </w:pPr>
              </w:p>
            </w:txbxContent>
          </v:textbox>
          <w10:wrap anchorx="margin" anchory="page"/>
        </v:oval>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4E00" w:rsidRDefault="00934E00">
      <w:pPr>
        <w:spacing w:after="0" w:line="240" w:lineRule="auto"/>
      </w:pPr>
      <w:r>
        <w:separator/>
      </w:r>
    </w:p>
  </w:footnote>
  <w:footnote w:type="continuationSeparator" w:id="1">
    <w:p w:rsidR="00934E00" w:rsidRDefault="00934E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18B" w:rsidRPr="006B7BAB" w:rsidRDefault="002E118B" w:rsidP="006B7BAB">
    <w:pPr>
      <w:pStyle w:val="Header"/>
      <w:jc w:val="center"/>
      <w:rPr>
        <w:b/>
        <w:sz w:val="72"/>
        <w:szCs w:val="72"/>
      </w:rPr>
    </w:pPr>
    <w:r w:rsidRPr="006B7BAB">
      <w:rPr>
        <w:b/>
        <w:sz w:val="72"/>
        <w:szCs w:val="72"/>
      </w:rPr>
      <w:t>Library  Management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E0C0C54A"/>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4AAC3C4A"/>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3932A106"/>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nsid w:val="00B5428B"/>
    <w:multiLevelType w:val="hybridMultilevel"/>
    <w:tmpl w:val="1320FA08"/>
    <w:lvl w:ilvl="0" w:tplc="9766A96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1304494"/>
    <w:multiLevelType w:val="multilevel"/>
    <w:tmpl w:val="3A7AB69C"/>
    <w:lvl w:ilvl="0">
      <w:start w:val="1"/>
      <w:numFmt w:val="decimal"/>
      <w:lvlText w:val="%1"/>
      <w:lvlJc w:val="left"/>
      <w:pPr>
        <w:ind w:left="900" w:hanging="900"/>
      </w:pPr>
      <w:rPr>
        <w:rFonts w:hint="default"/>
      </w:rPr>
    </w:lvl>
    <w:lvl w:ilvl="1">
      <w:start w:val="1"/>
      <w:numFmt w:val="decimal"/>
      <w:lvlText w:val="%1.%2"/>
      <w:lvlJc w:val="left"/>
      <w:pPr>
        <w:ind w:left="900" w:hanging="900"/>
      </w:pPr>
      <w:rPr>
        <w:rFonts w:hint="default"/>
        <w:color w:val="D34817" w:themeColor="accent1"/>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7">
    <w:nsid w:val="04334A46"/>
    <w:multiLevelType w:val="hybridMultilevel"/>
    <w:tmpl w:val="3926D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47A665A"/>
    <w:multiLevelType w:val="hybridMultilevel"/>
    <w:tmpl w:val="BBD4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B734E6"/>
    <w:multiLevelType w:val="multilevel"/>
    <w:tmpl w:val="2C90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AF60F72"/>
    <w:multiLevelType w:val="hybridMultilevel"/>
    <w:tmpl w:val="85B03CB0"/>
    <w:lvl w:ilvl="0" w:tplc="9766A96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F76FBF"/>
    <w:multiLevelType w:val="hybridMultilevel"/>
    <w:tmpl w:val="A49694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F5A6F9F"/>
    <w:multiLevelType w:val="hybridMultilevel"/>
    <w:tmpl w:val="8D98806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nsid w:val="218808F7"/>
    <w:multiLevelType w:val="multilevel"/>
    <w:tmpl w:val="5E24E58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25FE41AF"/>
    <w:multiLevelType w:val="hybridMultilevel"/>
    <w:tmpl w:val="34FC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860600"/>
    <w:multiLevelType w:val="hybridMultilevel"/>
    <w:tmpl w:val="670A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2E3F49"/>
    <w:multiLevelType w:val="hybridMultilevel"/>
    <w:tmpl w:val="DC5A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371171"/>
    <w:multiLevelType w:val="hybridMultilevel"/>
    <w:tmpl w:val="F85A5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2F452F"/>
    <w:multiLevelType w:val="hybridMultilevel"/>
    <w:tmpl w:val="D51E72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4C118C"/>
    <w:multiLevelType w:val="hybridMultilevel"/>
    <w:tmpl w:val="AAC26B52"/>
    <w:lvl w:ilvl="0" w:tplc="9766A96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6"/>
  </w:num>
  <w:num w:numId="18">
    <w:abstractNumId w:val="9"/>
  </w:num>
  <w:num w:numId="19">
    <w:abstractNumId w:val="10"/>
  </w:num>
  <w:num w:numId="20">
    <w:abstractNumId w:val="19"/>
  </w:num>
  <w:num w:numId="21">
    <w:abstractNumId w:val="18"/>
  </w:num>
  <w:num w:numId="22">
    <w:abstractNumId w:val="5"/>
  </w:num>
  <w:num w:numId="23">
    <w:abstractNumId w:val="7"/>
  </w:num>
  <w:num w:numId="24">
    <w:abstractNumId w:val="16"/>
  </w:num>
  <w:num w:numId="25">
    <w:abstractNumId w:val="14"/>
  </w:num>
  <w:num w:numId="26">
    <w:abstractNumId w:val="15"/>
  </w:num>
  <w:num w:numId="27">
    <w:abstractNumId w:val="8"/>
  </w:num>
  <w:num w:numId="28">
    <w:abstractNumId w:val="17"/>
  </w:num>
  <w:num w:numId="29">
    <w:abstractNumId w:val="12"/>
  </w:num>
  <w:num w:numId="3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DateAndTime/>
  <w:attachedTemplate r:id="rId1"/>
  <w:defaultTabStop w:val="720"/>
  <w:drawingGridHorizontalSpacing w:val="110"/>
  <w:displayHorizontalDrawingGridEvery w:val="2"/>
  <w:characterSpacingControl w:val="doNotCompress"/>
  <w:hdrShapeDefaults>
    <o:shapedefaults v:ext="edit" spidmax="6146">
      <o:colormenu v:ext="edit" fillcolor="none [3204]" strokecolor="none [3213]"/>
    </o:shapedefaults>
    <o:shapelayout v:ext="edit">
      <o:idmap v:ext="edit" data="2"/>
    </o:shapelayout>
  </w:hdrShapeDefaults>
  <w:footnotePr>
    <w:footnote w:id="0"/>
    <w:footnote w:id="1"/>
  </w:footnotePr>
  <w:endnotePr>
    <w:endnote w:id="0"/>
    <w:endnote w:id="1"/>
  </w:endnotePr>
  <w:compat/>
  <w:rsids>
    <w:rsidRoot w:val="00C81E0F"/>
    <w:rsid w:val="00013ED1"/>
    <w:rsid w:val="000A5117"/>
    <w:rsid w:val="000C4056"/>
    <w:rsid w:val="000E7CA8"/>
    <w:rsid w:val="00136BC8"/>
    <w:rsid w:val="00147967"/>
    <w:rsid w:val="001745C4"/>
    <w:rsid w:val="00175781"/>
    <w:rsid w:val="001931F1"/>
    <w:rsid w:val="002039E7"/>
    <w:rsid w:val="002A6268"/>
    <w:rsid w:val="002E118B"/>
    <w:rsid w:val="00316619"/>
    <w:rsid w:val="003329E1"/>
    <w:rsid w:val="003425BE"/>
    <w:rsid w:val="00374727"/>
    <w:rsid w:val="00485478"/>
    <w:rsid w:val="004E3CF9"/>
    <w:rsid w:val="00502215"/>
    <w:rsid w:val="006501DB"/>
    <w:rsid w:val="0066521E"/>
    <w:rsid w:val="006B7BAB"/>
    <w:rsid w:val="00774B8C"/>
    <w:rsid w:val="007B15F0"/>
    <w:rsid w:val="008D2E80"/>
    <w:rsid w:val="00934E00"/>
    <w:rsid w:val="009408E8"/>
    <w:rsid w:val="00967FF1"/>
    <w:rsid w:val="00970142"/>
    <w:rsid w:val="00A10CA5"/>
    <w:rsid w:val="00A27579"/>
    <w:rsid w:val="00A67B80"/>
    <w:rsid w:val="00AB50E0"/>
    <w:rsid w:val="00AC1DBC"/>
    <w:rsid w:val="00AD642E"/>
    <w:rsid w:val="00B10EE7"/>
    <w:rsid w:val="00B12ED5"/>
    <w:rsid w:val="00BA6295"/>
    <w:rsid w:val="00BC693B"/>
    <w:rsid w:val="00BF421D"/>
    <w:rsid w:val="00C81E0F"/>
    <w:rsid w:val="00CD7C7D"/>
    <w:rsid w:val="00CF120F"/>
    <w:rsid w:val="00D22705"/>
    <w:rsid w:val="00DA0D01"/>
    <w:rsid w:val="00DF12D3"/>
    <w:rsid w:val="00E007AC"/>
    <w:rsid w:val="00E51ADA"/>
    <w:rsid w:val="00ED00B7"/>
    <w:rsid w:val="00F97822"/>
    <w:rsid w:val="00FA2763"/>
    <w:rsid w:val="00FD5762"/>
  </w:rsids>
  <m:mathPr>
    <m:mathFont m:val="Cambria Math"/>
    <m:brkBin m:val="before"/>
    <m:brkBinSub m:val="--"/>
    <m:smallFrac m:val="off"/>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3204]" strokecolor="none [3213]"/>
    </o:shapedefaults>
    <o:shapelayout v:ext="edit">
      <o:idmap v:ext="edit" data="1"/>
      <o:rules v:ext="edit">
        <o:r id="V:Rule66" type="connector" idref="#_x0000_s1117"/>
        <o:r id="V:Rule67" type="connector" idref="#_x0000_s1165"/>
        <o:r id="V:Rule68" type="connector" idref="#_x0000_s1073"/>
        <o:r id="V:Rule69" type="connector" idref="#_x0000_s1147"/>
        <o:r id="V:Rule70" type="connector" idref="#_x0000_s1170"/>
        <o:r id="V:Rule71" type="connector" idref="#_x0000_s1095"/>
        <o:r id="V:Rule72" type="connector" idref="#_x0000_s1056"/>
        <o:r id="V:Rule73" type="connector" idref="#_x0000_s1146"/>
        <o:r id="V:Rule74" type="connector" idref="#_x0000_s1171"/>
        <o:r id="V:Rule75" type="connector" idref="#_x0000_s1112"/>
        <o:r id="V:Rule76" type="connector" idref="#_x0000_s1055"/>
        <o:r id="V:Rule77" type="connector" idref="#_x0000_s1116"/>
        <o:r id="V:Rule78" type="connector" idref="#_x0000_s1109"/>
        <o:r id="V:Rule79" type="connector" idref="#_x0000_s1166"/>
        <o:r id="V:Rule80" type="connector" idref="#_x0000_s1140"/>
        <o:r id="V:Rule81" type="connector" idref="#_x0000_s1173"/>
        <o:r id="V:Rule82" type="connector" idref="#_x0000_s1110"/>
        <o:r id="V:Rule83" type="connector" idref="#_x0000_s1148"/>
        <o:r id="V:Rule84" type="connector" idref="#_x0000_s1098"/>
        <o:r id="V:Rule85" type="connector" idref="#_x0000_s1049"/>
        <o:r id="V:Rule86" type="connector" idref="#_x0000_s1168"/>
        <o:r id="V:Rule87" type="connector" idref="#_x0000_s1036"/>
        <o:r id="V:Rule88" type="connector" idref="#_x0000_s1054"/>
        <o:r id="V:Rule89" type="connector" idref="#_x0000_s1035"/>
        <o:r id="V:Rule90" type="connector" idref="#_x0000_s1167"/>
        <o:r id="V:Rule91" type="connector" idref="#_x0000_s1120"/>
        <o:r id="V:Rule92" type="connector" idref="#_x0000_s1104"/>
        <o:r id="V:Rule93" type="connector" idref="#_x0000_s1076"/>
        <o:r id="V:Rule94" type="connector" idref="#_x0000_s1172"/>
        <o:r id="V:Rule95" type="connector" idref="#_x0000_s1111"/>
        <o:r id="V:Rule96" type="connector" idref="#_x0000_s1149"/>
        <o:r id="V:Rule97" type="connector" idref="#_x0000_s1072"/>
        <o:r id="V:Rule98" type="connector" idref="#_x0000_s1059"/>
        <o:r id="V:Rule99" type="connector" idref="#_x0000_s1097"/>
        <o:r id="V:Rule100" type="connector" idref="#_x0000_s1069"/>
        <o:r id="V:Rule101" type="connector" idref="#_x0000_s1038"/>
        <o:r id="V:Rule102" type="connector" idref="#_x0000_s1136"/>
        <o:r id="V:Rule103" type="connector" idref="#_x0000_s1114"/>
        <o:r id="V:Rule104" type="connector" idref="#_x0000_s1154"/>
        <o:r id="V:Rule105" type="connector" idref="#_x0000_s1101"/>
        <o:r id="V:Rule106" type="connector" idref="#_x0000_s1141"/>
        <o:r id="V:Rule107" type="connector" idref="#_x0000_s1176"/>
        <o:r id="V:Rule108" type="connector" idref="#_x0000_s1142"/>
        <o:r id="V:Rule109" type="connector" idref="#_x0000_s1068"/>
        <o:r id="V:Rule110" type="connector" idref="#_x0000_s1137"/>
        <o:r id="V:Rule111" type="connector" idref="#_x0000_s1152"/>
        <o:r id="V:Rule112" type="connector" idref="#_x0000_s1093"/>
        <o:r id="V:Rule113" type="connector" idref="#_x0000_s1053"/>
        <o:r id="V:Rule114" type="connector" idref="#_x0000_s1102"/>
        <o:r id="V:Rule115" type="connector" idref="#_x0000_s1106"/>
        <o:r id="V:Rule116" type="connector" idref="#_x0000_s1037"/>
        <o:r id="V:Rule117" type="connector" idref="#_x0000_s1144"/>
        <o:r id="V:Rule118" type="connector" idref="#_x0000_s1169"/>
        <o:r id="V:Rule119" type="connector" idref="#_x0000_s1099"/>
        <o:r id="V:Rule120" type="connector" idref="#_x0000_s1070"/>
        <o:r id="V:Rule121" type="connector" idref="#_x0000_s1139"/>
        <o:r id="V:Rule122" type="connector" idref="#_x0000_s1047"/>
        <o:r id="V:Rule123" type="connector" idref="#_x0000_s1061"/>
        <o:r id="V:Rule124" type="connector" idref="#_x0000_s1071"/>
        <o:r id="V:Rule125" type="connector" idref="#_x0000_s1156"/>
        <o:r id="V:Rule126" type="connector" idref="#_x0000_s1138"/>
        <o:r id="V:Rule127" type="connector" idref="#_x0000_s1103"/>
        <o:r id="V:Rule128" type="connector" idref="#_x0000_s1135"/>
        <o:r id="V:Rule129" type="connector" idref="#_x0000_s1105"/>
        <o:r id="V:Rule130" type="connector" idref="#_x0000_s114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7" w:qFormat="1"/>
    <w:lsdException w:name="List Bullet 2" w:uiPriority="37" w:qFormat="1"/>
    <w:lsdException w:name="List Bullet 3" w:uiPriority="37" w:qFormat="1"/>
    <w:lsdException w:name="List Bullet 4" w:uiPriority="37" w:qFormat="1"/>
    <w:lsdException w:name="List Bullet 5" w:uiPriority="37" w:qFormat="1"/>
    <w:lsdException w:name="Title" w:semiHidden="0" w:uiPriority="10" w:unhideWhenUsed="0" w:qFormat="1"/>
    <w:lsdException w:name="Closing" w:uiPriority="7" w:qFormat="1"/>
    <w:lsdException w:name="Default Paragraph Font" w:uiPriority="1"/>
    <w:lsdException w:name="Subtitle" w:semiHidden="0" w:uiPriority="11" w:unhideWhenUsed="0" w:qFormat="1"/>
    <w:lsdException w:name="Salutation" w:uiPriority="6"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qFormat="1"/>
    <w:lsdException w:name="Placeholder Text" w:unhideWhenUsed="0" w:qFormat="1"/>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822"/>
    <w:pPr>
      <w:spacing w:after="160"/>
    </w:pPr>
    <w:rPr>
      <w:rFonts w:cs="Times New Roman"/>
      <w:color w:val="000000" w:themeColor="text1"/>
      <w:szCs w:val="20"/>
      <w:lang w:eastAsia="ja-JP" w:bidi="he-IL"/>
    </w:rPr>
  </w:style>
  <w:style w:type="paragraph" w:styleId="Heading1">
    <w:name w:val="heading 1"/>
    <w:basedOn w:val="Normal"/>
    <w:next w:val="Normal"/>
    <w:link w:val="Heading1Char"/>
    <w:uiPriority w:val="9"/>
    <w:semiHidden/>
    <w:unhideWhenUsed/>
    <w:rsid w:val="00F97822"/>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nhideWhenUsed/>
    <w:qFormat/>
    <w:rsid w:val="00F97822"/>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semiHidden/>
    <w:unhideWhenUsed/>
    <w:qFormat/>
    <w:rsid w:val="00F97822"/>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semiHidden/>
    <w:unhideWhenUsed/>
    <w:qFormat/>
    <w:rsid w:val="00F97822"/>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semiHidden/>
    <w:unhideWhenUsed/>
    <w:qFormat/>
    <w:rsid w:val="00F97822"/>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semiHidden/>
    <w:unhideWhenUsed/>
    <w:qFormat/>
    <w:rsid w:val="00F97822"/>
    <w:pPr>
      <w:spacing w:before="200" w:after="0"/>
      <w:outlineLvl w:val="5"/>
    </w:pPr>
    <w:rPr>
      <w:rFonts w:asciiTheme="majorHAnsi" w:hAnsiTheme="majorHAnsi"/>
      <w:color w:val="524633" w:themeColor="accent3" w:themeShade="7F"/>
      <w:spacing w:val="10"/>
      <w:sz w:val="24"/>
    </w:rPr>
  </w:style>
  <w:style w:type="paragraph" w:styleId="Heading7">
    <w:name w:val="heading 7"/>
    <w:basedOn w:val="Normal"/>
    <w:next w:val="Normal"/>
    <w:link w:val="Heading7Char"/>
    <w:uiPriority w:val="9"/>
    <w:semiHidden/>
    <w:unhideWhenUsed/>
    <w:qFormat/>
    <w:rsid w:val="00F97822"/>
    <w:pPr>
      <w:spacing w:before="200" w:after="0"/>
      <w:outlineLvl w:val="6"/>
    </w:pPr>
    <w:rPr>
      <w:rFonts w:asciiTheme="majorHAnsi" w:hAnsiTheme="majorHAnsi"/>
      <w:i/>
      <w:color w:val="524633" w:themeColor="accent3" w:themeShade="7F"/>
      <w:spacing w:val="10"/>
      <w:sz w:val="24"/>
    </w:rPr>
  </w:style>
  <w:style w:type="paragraph" w:styleId="Heading8">
    <w:name w:val="heading 8"/>
    <w:basedOn w:val="Normal"/>
    <w:next w:val="Normal"/>
    <w:link w:val="Heading8Char"/>
    <w:uiPriority w:val="9"/>
    <w:semiHidden/>
    <w:unhideWhenUsed/>
    <w:qFormat/>
    <w:rsid w:val="00F97822"/>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semiHidden/>
    <w:unhideWhenUsed/>
    <w:qFormat/>
    <w:rsid w:val="00F97822"/>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qFormat/>
    <w:rsid w:val="00F97822"/>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semiHidden/>
    <w:unhideWhenUsed/>
    <w:rsid w:val="00F97822"/>
    <w:pPr>
      <w:tabs>
        <w:tab w:val="center" w:pos="4320"/>
        <w:tab w:val="right" w:pos="8640"/>
      </w:tabs>
    </w:pPr>
  </w:style>
  <w:style w:type="character" w:customStyle="1" w:styleId="FooterChar">
    <w:name w:val="Footer Char"/>
    <w:basedOn w:val="DefaultParagraphFont"/>
    <w:link w:val="Footer"/>
    <w:uiPriority w:val="99"/>
    <w:semiHidden/>
    <w:rsid w:val="00F97822"/>
    <w:rPr>
      <w:rFonts w:cs="Times New Roman"/>
      <w:color w:val="000000" w:themeColor="text1"/>
      <w:szCs w:val="20"/>
      <w:lang w:eastAsia="ja-JP" w:bidi="he-IL"/>
    </w:rPr>
  </w:style>
  <w:style w:type="paragraph" w:styleId="NoSpacing">
    <w:name w:val="No Spacing"/>
    <w:basedOn w:val="Normal"/>
    <w:uiPriority w:val="1"/>
    <w:qFormat/>
    <w:rsid w:val="00F97822"/>
    <w:pPr>
      <w:spacing w:after="0" w:line="240" w:lineRule="auto"/>
    </w:pPr>
  </w:style>
  <w:style w:type="paragraph" w:styleId="Closing">
    <w:name w:val="Closing"/>
    <w:basedOn w:val="Normal"/>
    <w:link w:val="ClosingChar"/>
    <w:uiPriority w:val="7"/>
    <w:unhideWhenUsed/>
    <w:qFormat/>
    <w:rsid w:val="00F97822"/>
    <w:pPr>
      <w:spacing w:before="480" w:after="960"/>
      <w:contextualSpacing/>
    </w:pPr>
  </w:style>
  <w:style w:type="character" w:customStyle="1" w:styleId="ClosingChar">
    <w:name w:val="Closing Char"/>
    <w:basedOn w:val="DefaultParagraphFont"/>
    <w:link w:val="Closing"/>
    <w:uiPriority w:val="7"/>
    <w:rsid w:val="00F97822"/>
    <w:rPr>
      <w:rFonts w:cs="Times New Roman"/>
      <w:color w:val="000000" w:themeColor="text1"/>
      <w:szCs w:val="20"/>
      <w:lang w:eastAsia="ja-JP" w:bidi="he-IL"/>
    </w:rPr>
  </w:style>
  <w:style w:type="paragraph" w:customStyle="1" w:styleId="RecipientAddress">
    <w:name w:val="Recipient Address"/>
    <w:basedOn w:val="NoSpacing"/>
    <w:uiPriority w:val="5"/>
    <w:qFormat/>
    <w:rsid w:val="00F97822"/>
    <w:pPr>
      <w:spacing w:after="360"/>
      <w:contextualSpacing/>
    </w:pPr>
  </w:style>
  <w:style w:type="paragraph" w:styleId="Salutation">
    <w:name w:val="Salutation"/>
    <w:basedOn w:val="NoSpacing"/>
    <w:next w:val="Normal"/>
    <w:link w:val="SalutationChar"/>
    <w:uiPriority w:val="6"/>
    <w:unhideWhenUsed/>
    <w:qFormat/>
    <w:rsid w:val="00F97822"/>
    <w:pPr>
      <w:spacing w:before="480" w:after="320"/>
      <w:contextualSpacing/>
    </w:pPr>
    <w:rPr>
      <w:b/>
    </w:rPr>
  </w:style>
  <w:style w:type="character" w:customStyle="1" w:styleId="SalutationChar">
    <w:name w:val="Salutation Char"/>
    <w:basedOn w:val="DefaultParagraphFont"/>
    <w:link w:val="Salutation"/>
    <w:uiPriority w:val="6"/>
    <w:rsid w:val="00F97822"/>
    <w:rPr>
      <w:rFonts w:cs="Times New Roman"/>
      <w:b/>
      <w:color w:val="000000" w:themeColor="text1"/>
      <w:szCs w:val="20"/>
      <w:lang w:eastAsia="ja-JP" w:bidi="he-IL"/>
    </w:rPr>
  </w:style>
  <w:style w:type="paragraph" w:customStyle="1" w:styleId="SenderAddress">
    <w:name w:val="Sender Address"/>
    <w:basedOn w:val="NoSpacing"/>
    <w:uiPriority w:val="3"/>
    <w:qFormat/>
    <w:rsid w:val="00F97822"/>
    <w:pPr>
      <w:spacing w:after="360"/>
      <w:contextualSpacing/>
    </w:pPr>
  </w:style>
  <w:style w:type="paragraph" w:styleId="Signature">
    <w:name w:val="Signature"/>
    <w:basedOn w:val="Normal"/>
    <w:link w:val="SignatureChar"/>
    <w:uiPriority w:val="8"/>
    <w:unhideWhenUsed/>
    <w:rsid w:val="00F97822"/>
    <w:pPr>
      <w:spacing w:after="200"/>
      <w:contextualSpacing/>
    </w:pPr>
  </w:style>
  <w:style w:type="character" w:customStyle="1" w:styleId="SignatureChar">
    <w:name w:val="Signature Char"/>
    <w:basedOn w:val="DefaultParagraphFont"/>
    <w:link w:val="Signature"/>
    <w:uiPriority w:val="8"/>
    <w:rsid w:val="00F97822"/>
    <w:rPr>
      <w:rFonts w:cs="Times New Roman"/>
      <w:color w:val="000000" w:themeColor="text1"/>
      <w:szCs w:val="20"/>
      <w:lang w:eastAsia="ja-JP" w:bidi="he-IL"/>
    </w:rPr>
  </w:style>
  <w:style w:type="paragraph" w:styleId="BalloonText">
    <w:name w:val="Balloon Text"/>
    <w:basedOn w:val="Normal"/>
    <w:link w:val="BalloonTextChar"/>
    <w:uiPriority w:val="99"/>
    <w:semiHidden/>
    <w:unhideWhenUsed/>
    <w:rsid w:val="00F97822"/>
    <w:rPr>
      <w:rFonts w:ascii="Tahoma" w:hAnsi="Tahoma" w:cs="Tahoma"/>
      <w:sz w:val="16"/>
      <w:szCs w:val="16"/>
    </w:rPr>
  </w:style>
  <w:style w:type="character" w:customStyle="1" w:styleId="BalloonTextChar">
    <w:name w:val="Balloon Text Char"/>
    <w:basedOn w:val="DefaultParagraphFont"/>
    <w:link w:val="BalloonText"/>
    <w:uiPriority w:val="99"/>
    <w:semiHidden/>
    <w:rsid w:val="00F97822"/>
    <w:rPr>
      <w:rFonts w:ascii="Tahoma" w:hAnsi="Tahoma" w:cs="Tahoma"/>
      <w:color w:val="000000" w:themeColor="text1"/>
      <w:sz w:val="16"/>
      <w:szCs w:val="16"/>
      <w:lang w:eastAsia="ja-JP" w:bidi="he-IL"/>
    </w:rPr>
  </w:style>
  <w:style w:type="paragraph" w:styleId="BlockText">
    <w:name w:val="Block Text"/>
    <w:aliases w:val="Block Quote"/>
    <w:uiPriority w:val="40"/>
    <w:rsid w:val="00F97822"/>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sid w:val="00F97822"/>
    <w:rPr>
      <w:rFonts w:asciiTheme="majorHAnsi" w:hAnsiTheme="majorHAnsi" w:cs="Times New Roman"/>
      <w:i/>
      <w:color w:val="855D5D" w:themeColor="accent6"/>
      <w:sz w:val="20"/>
      <w:szCs w:val="20"/>
    </w:rPr>
  </w:style>
  <w:style w:type="paragraph" w:styleId="Caption">
    <w:name w:val="caption"/>
    <w:basedOn w:val="Normal"/>
    <w:next w:val="Normal"/>
    <w:uiPriority w:val="35"/>
    <w:unhideWhenUsed/>
    <w:qFormat/>
    <w:rsid w:val="00F97822"/>
    <w:pPr>
      <w:spacing w:after="0" w:line="240" w:lineRule="auto"/>
    </w:pPr>
    <w:rPr>
      <w:bCs/>
      <w:smallCaps/>
      <w:color w:val="732117" w:themeColor="accent2" w:themeShade="BF"/>
      <w:spacing w:val="10"/>
      <w:sz w:val="18"/>
      <w:szCs w:val="18"/>
    </w:rPr>
  </w:style>
  <w:style w:type="paragraph" w:styleId="Date">
    <w:name w:val="Date"/>
    <w:basedOn w:val="Normal"/>
    <w:next w:val="Normal"/>
    <w:link w:val="DateChar"/>
    <w:uiPriority w:val="99"/>
    <w:semiHidden/>
    <w:unhideWhenUsed/>
    <w:rsid w:val="00F97822"/>
  </w:style>
  <w:style w:type="character" w:customStyle="1" w:styleId="DateChar">
    <w:name w:val="Date Char"/>
    <w:basedOn w:val="DefaultParagraphFont"/>
    <w:link w:val="Date"/>
    <w:uiPriority w:val="99"/>
    <w:semiHidden/>
    <w:rsid w:val="00F97822"/>
    <w:rPr>
      <w:rFonts w:cs="Times New Roman"/>
      <w:color w:val="000000" w:themeColor="text1"/>
      <w:szCs w:val="20"/>
      <w:lang w:eastAsia="ja-JP" w:bidi="he-IL"/>
    </w:rPr>
  </w:style>
  <w:style w:type="character" w:styleId="Emphasis">
    <w:name w:val="Emphasis"/>
    <w:uiPriority w:val="20"/>
    <w:qFormat/>
    <w:rsid w:val="00F97822"/>
    <w:rPr>
      <w:b/>
      <w:i/>
      <w:color w:val="404040" w:themeColor="text1" w:themeTint="BF"/>
      <w:spacing w:val="2"/>
      <w:w w:val="100"/>
    </w:rPr>
  </w:style>
  <w:style w:type="paragraph" w:styleId="Header">
    <w:name w:val="header"/>
    <w:basedOn w:val="Normal"/>
    <w:link w:val="HeaderChar"/>
    <w:uiPriority w:val="99"/>
    <w:semiHidden/>
    <w:unhideWhenUsed/>
    <w:rsid w:val="00F97822"/>
    <w:pPr>
      <w:tabs>
        <w:tab w:val="center" w:pos="4320"/>
        <w:tab w:val="right" w:pos="8640"/>
      </w:tabs>
    </w:pPr>
  </w:style>
  <w:style w:type="character" w:customStyle="1" w:styleId="HeaderChar">
    <w:name w:val="Header Char"/>
    <w:basedOn w:val="DefaultParagraphFont"/>
    <w:link w:val="Header"/>
    <w:uiPriority w:val="99"/>
    <w:semiHidden/>
    <w:rsid w:val="00F97822"/>
    <w:rPr>
      <w:rFonts w:cs="Times New Roman"/>
      <w:color w:val="000000" w:themeColor="text1"/>
      <w:szCs w:val="20"/>
      <w:lang w:eastAsia="ja-JP" w:bidi="he-IL"/>
    </w:rPr>
  </w:style>
  <w:style w:type="character" w:customStyle="1" w:styleId="Heading1Char">
    <w:name w:val="Heading 1 Char"/>
    <w:basedOn w:val="DefaultParagraphFont"/>
    <w:link w:val="Heading1"/>
    <w:uiPriority w:val="9"/>
    <w:semiHidden/>
    <w:rsid w:val="00F97822"/>
    <w:rPr>
      <w:rFonts w:asciiTheme="majorHAnsi" w:hAnsiTheme="majorHAnsi" w:cs="Times New Roman"/>
      <w:b/>
      <w:color w:val="9D3511" w:themeColor="accent1" w:themeShade="BF"/>
      <w:spacing w:val="20"/>
      <w:sz w:val="28"/>
      <w:szCs w:val="32"/>
      <w:lang w:eastAsia="ja-JP" w:bidi="he-IL"/>
    </w:rPr>
  </w:style>
  <w:style w:type="character" w:customStyle="1" w:styleId="Heading2Char">
    <w:name w:val="Heading 2 Char"/>
    <w:basedOn w:val="DefaultParagraphFont"/>
    <w:link w:val="Heading2"/>
    <w:rsid w:val="00F97822"/>
    <w:rPr>
      <w:rFonts w:asciiTheme="majorHAnsi" w:hAnsiTheme="majorHAnsi" w:cs="Times New Roman"/>
      <w:b/>
      <w:color w:val="9D3511" w:themeColor="accent1" w:themeShade="BF"/>
      <w:spacing w:val="20"/>
      <w:sz w:val="24"/>
      <w:szCs w:val="28"/>
      <w:lang w:eastAsia="ja-JP" w:bidi="he-IL"/>
    </w:rPr>
  </w:style>
  <w:style w:type="character" w:customStyle="1" w:styleId="Heading3Char">
    <w:name w:val="Heading 3 Char"/>
    <w:basedOn w:val="DefaultParagraphFont"/>
    <w:link w:val="Heading3"/>
    <w:uiPriority w:val="9"/>
    <w:semiHidden/>
    <w:rsid w:val="00F97822"/>
    <w:rPr>
      <w:rFonts w:asciiTheme="majorHAnsi" w:hAnsiTheme="majorHAnsi" w:cs="Times New Roman"/>
      <w:b/>
      <w:color w:val="D34817" w:themeColor="accent1"/>
      <w:spacing w:val="20"/>
      <w:sz w:val="24"/>
      <w:szCs w:val="24"/>
      <w:lang w:eastAsia="ja-JP" w:bidi="he-IL"/>
    </w:rPr>
  </w:style>
  <w:style w:type="character" w:customStyle="1" w:styleId="Heading4Char">
    <w:name w:val="Heading 4 Char"/>
    <w:basedOn w:val="DefaultParagraphFont"/>
    <w:link w:val="Heading4"/>
    <w:uiPriority w:val="9"/>
    <w:semiHidden/>
    <w:rsid w:val="00F97822"/>
    <w:rPr>
      <w:rFonts w:asciiTheme="majorHAnsi" w:hAnsiTheme="majorHAnsi" w:cs="Times New Roman"/>
      <w:b/>
      <w:color w:val="7B6A4D" w:themeColor="accent3" w:themeShade="BF"/>
      <w:spacing w:val="20"/>
      <w:sz w:val="24"/>
      <w:lang w:eastAsia="ja-JP" w:bidi="he-IL"/>
    </w:rPr>
  </w:style>
  <w:style w:type="character" w:customStyle="1" w:styleId="Heading5Char">
    <w:name w:val="Heading 5 Char"/>
    <w:basedOn w:val="DefaultParagraphFont"/>
    <w:link w:val="Heading5"/>
    <w:uiPriority w:val="9"/>
    <w:semiHidden/>
    <w:rsid w:val="00F97822"/>
    <w:rPr>
      <w:rFonts w:asciiTheme="majorHAnsi" w:hAnsiTheme="majorHAnsi" w:cs="Times New Roman"/>
      <w:b/>
      <w:i/>
      <w:color w:val="7B6A4D" w:themeColor="accent3" w:themeShade="BF"/>
      <w:spacing w:val="20"/>
      <w:szCs w:val="26"/>
      <w:lang w:eastAsia="ja-JP" w:bidi="he-IL"/>
    </w:rPr>
  </w:style>
  <w:style w:type="character" w:customStyle="1" w:styleId="Heading6Char">
    <w:name w:val="Heading 6 Char"/>
    <w:basedOn w:val="DefaultParagraphFont"/>
    <w:link w:val="Heading6"/>
    <w:uiPriority w:val="9"/>
    <w:semiHidden/>
    <w:rsid w:val="00F97822"/>
    <w:rPr>
      <w:rFonts w:asciiTheme="majorHAnsi" w:hAnsiTheme="majorHAnsi" w:cs="Times New Roman"/>
      <w:color w:val="524633" w:themeColor="accent3" w:themeShade="7F"/>
      <w:spacing w:val="10"/>
      <w:sz w:val="24"/>
      <w:szCs w:val="20"/>
      <w:lang w:eastAsia="ja-JP" w:bidi="he-IL"/>
    </w:rPr>
  </w:style>
  <w:style w:type="character" w:customStyle="1" w:styleId="Heading7Char">
    <w:name w:val="Heading 7 Char"/>
    <w:basedOn w:val="DefaultParagraphFont"/>
    <w:link w:val="Heading7"/>
    <w:uiPriority w:val="9"/>
    <w:semiHidden/>
    <w:rsid w:val="00F97822"/>
    <w:rPr>
      <w:rFonts w:asciiTheme="majorHAnsi" w:hAnsiTheme="majorHAnsi" w:cs="Times New Roman"/>
      <w:i/>
      <w:color w:val="524633" w:themeColor="accent3" w:themeShade="7F"/>
      <w:spacing w:val="10"/>
      <w:sz w:val="24"/>
      <w:szCs w:val="20"/>
      <w:lang w:eastAsia="ja-JP" w:bidi="he-IL"/>
    </w:rPr>
  </w:style>
  <w:style w:type="character" w:customStyle="1" w:styleId="Heading8Char">
    <w:name w:val="Heading 8 Char"/>
    <w:basedOn w:val="DefaultParagraphFont"/>
    <w:link w:val="Heading8"/>
    <w:uiPriority w:val="9"/>
    <w:semiHidden/>
    <w:rsid w:val="00F97822"/>
    <w:rPr>
      <w:rFonts w:asciiTheme="majorHAnsi" w:hAnsiTheme="majorHAnsi" w:cs="Times New Roman"/>
      <w:color w:val="D34817" w:themeColor="accent1"/>
      <w:spacing w:val="10"/>
      <w:szCs w:val="20"/>
      <w:lang w:eastAsia="ja-JP" w:bidi="he-IL"/>
    </w:rPr>
  </w:style>
  <w:style w:type="character" w:customStyle="1" w:styleId="Heading9Char">
    <w:name w:val="Heading 9 Char"/>
    <w:basedOn w:val="DefaultParagraphFont"/>
    <w:link w:val="Heading9"/>
    <w:uiPriority w:val="9"/>
    <w:semiHidden/>
    <w:rsid w:val="00F97822"/>
    <w:rPr>
      <w:rFonts w:asciiTheme="majorHAnsi" w:hAnsiTheme="majorHAnsi" w:cs="Times New Roman"/>
      <w:i/>
      <w:color w:val="D34817" w:themeColor="accent1"/>
      <w:spacing w:val="10"/>
      <w:szCs w:val="20"/>
      <w:lang w:eastAsia="ja-JP" w:bidi="he-IL"/>
    </w:rPr>
  </w:style>
  <w:style w:type="character" w:styleId="Hyperlink">
    <w:name w:val="Hyperlink"/>
    <w:basedOn w:val="DefaultParagraphFont"/>
    <w:uiPriority w:val="99"/>
    <w:semiHidden/>
    <w:unhideWhenUsed/>
    <w:rsid w:val="00F97822"/>
    <w:rPr>
      <w:color w:val="CC9900" w:themeColor="hyperlink"/>
      <w:u w:val="single"/>
    </w:rPr>
  </w:style>
  <w:style w:type="character" w:styleId="IntenseEmphasis">
    <w:name w:val="Intense Emphasis"/>
    <w:basedOn w:val="DefaultParagraphFont"/>
    <w:uiPriority w:val="21"/>
    <w:qFormat/>
    <w:rsid w:val="00F97822"/>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link w:val="IntenseQuoteChar"/>
    <w:uiPriority w:val="30"/>
    <w:qFormat/>
    <w:rsid w:val="00F97822"/>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sid w:val="00F97822"/>
    <w:rPr>
      <w:rFonts w:asciiTheme="majorHAnsi" w:hAnsiTheme="majorHAnsi" w:cs="Times New Roman"/>
      <w:i/>
      <w:color w:val="FFFFFF" w:themeColor="background1"/>
      <w:sz w:val="32"/>
      <w:szCs w:val="20"/>
      <w:shd w:val="clear" w:color="auto" w:fill="D34817" w:themeFill="accent1"/>
      <w:lang w:eastAsia="ja-JP" w:bidi="he-IL"/>
    </w:rPr>
  </w:style>
  <w:style w:type="character" w:styleId="IntenseReference">
    <w:name w:val="Intense Reference"/>
    <w:basedOn w:val="DefaultParagraphFont"/>
    <w:uiPriority w:val="32"/>
    <w:qFormat/>
    <w:rsid w:val="00F97822"/>
    <w:rPr>
      <w:rFonts w:cs="Times New Roman"/>
      <w:b/>
      <w:color w:val="D34817" w:themeColor="accent1"/>
      <w:sz w:val="22"/>
      <w:szCs w:val="20"/>
      <w:u w:val="single"/>
    </w:rPr>
  </w:style>
  <w:style w:type="paragraph" w:styleId="ListBullet">
    <w:name w:val="List Bullet"/>
    <w:basedOn w:val="Normal"/>
    <w:uiPriority w:val="37"/>
    <w:unhideWhenUsed/>
    <w:qFormat/>
    <w:rsid w:val="00F97822"/>
    <w:pPr>
      <w:numPr>
        <w:numId w:val="11"/>
      </w:numPr>
      <w:spacing w:after="0"/>
      <w:contextualSpacing/>
    </w:pPr>
  </w:style>
  <w:style w:type="paragraph" w:styleId="ListBullet2">
    <w:name w:val="List Bullet 2"/>
    <w:basedOn w:val="Normal"/>
    <w:uiPriority w:val="37"/>
    <w:unhideWhenUsed/>
    <w:qFormat/>
    <w:rsid w:val="00F97822"/>
    <w:pPr>
      <w:numPr>
        <w:numId w:val="12"/>
      </w:numPr>
      <w:spacing w:after="0"/>
    </w:pPr>
  </w:style>
  <w:style w:type="paragraph" w:styleId="ListBullet3">
    <w:name w:val="List Bullet 3"/>
    <w:basedOn w:val="Normal"/>
    <w:uiPriority w:val="37"/>
    <w:unhideWhenUsed/>
    <w:qFormat/>
    <w:rsid w:val="00F97822"/>
    <w:pPr>
      <w:numPr>
        <w:numId w:val="13"/>
      </w:numPr>
      <w:spacing w:after="0"/>
    </w:pPr>
  </w:style>
  <w:style w:type="paragraph" w:styleId="ListBullet4">
    <w:name w:val="List Bullet 4"/>
    <w:basedOn w:val="Normal"/>
    <w:uiPriority w:val="37"/>
    <w:unhideWhenUsed/>
    <w:qFormat/>
    <w:rsid w:val="00F97822"/>
    <w:pPr>
      <w:numPr>
        <w:numId w:val="14"/>
      </w:numPr>
      <w:spacing w:after="0"/>
    </w:pPr>
  </w:style>
  <w:style w:type="paragraph" w:styleId="ListBullet5">
    <w:name w:val="List Bullet 5"/>
    <w:basedOn w:val="Normal"/>
    <w:uiPriority w:val="37"/>
    <w:unhideWhenUsed/>
    <w:qFormat/>
    <w:rsid w:val="00F97822"/>
    <w:pPr>
      <w:numPr>
        <w:numId w:val="15"/>
      </w:numPr>
      <w:spacing w:after="0"/>
    </w:pPr>
  </w:style>
  <w:style w:type="paragraph" w:styleId="Quote">
    <w:name w:val="Quote"/>
    <w:basedOn w:val="Normal"/>
    <w:link w:val="QuoteChar"/>
    <w:uiPriority w:val="29"/>
    <w:qFormat/>
    <w:rsid w:val="00F97822"/>
    <w:rPr>
      <w:i/>
      <w:color w:val="7F7F7F" w:themeColor="background1" w:themeShade="7F"/>
      <w:sz w:val="24"/>
    </w:rPr>
  </w:style>
  <w:style w:type="character" w:customStyle="1" w:styleId="QuoteChar">
    <w:name w:val="Quote Char"/>
    <w:basedOn w:val="DefaultParagraphFont"/>
    <w:link w:val="Quote"/>
    <w:uiPriority w:val="29"/>
    <w:rsid w:val="00F97822"/>
    <w:rPr>
      <w:rFonts w:cs="Times New Roman"/>
      <w:i/>
      <w:color w:val="7F7F7F" w:themeColor="background1" w:themeShade="7F"/>
      <w:sz w:val="24"/>
      <w:szCs w:val="20"/>
      <w:lang w:eastAsia="ja-JP" w:bidi="he-IL"/>
    </w:rPr>
  </w:style>
  <w:style w:type="character" w:styleId="Strong">
    <w:name w:val="Strong"/>
    <w:uiPriority w:val="22"/>
    <w:qFormat/>
    <w:rsid w:val="00F97822"/>
    <w:rPr>
      <w:rFonts w:asciiTheme="minorHAnsi" w:hAnsiTheme="minorHAnsi"/>
      <w:b/>
      <w:color w:val="9B2D1F" w:themeColor="accent2"/>
    </w:rPr>
  </w:style>
  <w:style w:type="paragraph" w:styleId="Subtitle">
    <w:name w:val="Subtitle"/>
    <w:basedOn w:val="Normal"/>
    <w:link w:val="SubtitleChar"/>
    <w:uiPriority w:val="11"/>
    <w:rsid w:val="00F97822"/>
    <w:pPr>
      <w:spacing w:after="480" w:line="240" w:lineRule="auto"/>
      <w:jc w:val="center"/>
    </w:pPr>
    <w:rPr>
      <w:rFonts w:asciiTheme="majorHAnsi" w:hAnsiTheme="majorHAnsi" w:cstheme="minorHAnsi"/>
      <w:color w:val="auto"/>
      <w:sz w:val="28"/>
      <w:szCs w:val="24"/>
    </w:rPr>
  </w:style>
  <w:style w:type="character" w:customStyle="1" w:styleId="SubtitleChar">
    <w:name w:val="Subtitle Char"/>
    <w:basedOn w:val="DefaultParagraphFont"/>
    <w:link w:val="Subtitle"/>
    <w:uiPriority w:val="11"/>
    <w:rsid w:val="00F97822"/>
    <w:rPr>
      <w:rFonts w:asciiTheme="majorHAnsi" w:hAnsiTheme="majorHAnsi" w:cstheme="minorHAnsi"/>
      <w:sz w:val="28"/>
      <w:szCs w:val="24"/>
      <w:lang w:eastAsia="ja-JP" w:bidi="he-IL"/>
    </w:rPr>
  </w:style>
  <w:style w:type="character" w:styleId="SubtleEmphasis">
    <w:name w:val="Subtle Emphasis"/>
    <w:basedOn w:val="DefaultParagraphFont"/>
    <w:uiPriority w:val="19"/>
    <w:qFormat/>
    <w:rsid w:val="00F97822"/>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F97822"/>
    <w:rPr>
      <w:rFonts w:cs="Times New Roman"/>
      <w:color w:val="737373" w:themeColor="text1" w:themeTint="8C"/>
      <w:sz w:val="22"/>
      <w:szCs w:val="20"/>
      <w:u w:val="single"/>
    </w:rPr>
  </w:style>
  <w:style w:type="paragraph" w:styleId="Title">
    <w:name w:val="Title"/>
    <w:basedOn w:val="Normal"/>
    <w:link w:val="TitleChar"/>
    <w:uiPriority w:val="10"/>
    <w:rsid w:val="00F97822"/>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F97822"/>
    <w:rPr>
      <w:rFonts w:asciiTheme="majorHAnsi" w:hAnsiTheme="majorHAnsi" w:cs="Times New Roman"/>
      <w:b/>
      <w:smallCaps/>
      <w:color w:val="D34817" w:themeColor="accent1"/>
      <w:sz w:val="48"/>
      <w:szCs w:val="48"/>
      <w:lang w:eastAsia="ja-JP" w:bidi="he-IL"/>
    </w:rPr>
  </w:style>
  <w:style w:type="paragraph" w:styleId="TOC1">
    <w:name w:val="toc 1"/>
    <w:basedOn w:val="Normal"/>
    <w:next w:val="Normal"/>
    <w:autoRedefine/>
    <w:uiPriority w:val="99"/>
    <w:semiHidden/>
    <w:unhideWhenUsed/>
    <w:qFormat/>
    <w:rsid w:val="00F97822"/>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rsid w:val="00F97822"/>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F97822"/>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F97822"/>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F97822"/>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F97822"/>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F97822"/>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F97822"/>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F97822"/>
    <w:pPr>
      <w:tabs>
        <w:tab w:val="right" w:leader="dot" w:pos="8630"/>
      </w:tabs>
      <w:spacing w:after="40" w:line="240" w:lineRule="auto"/>
      <w:ind w:left="1760"/>
    </w:pPr>
    <w:rPr>
      <w:smallCaps/>
      <w:noProof/>
    </w:rPr>
  </w:style>
  <w:style w:type="paragraph" w:customStyle="1" w:styleId="DateText">
    <w:name w:val="Date Text"/>
    <w:basedOn w:val="Normal"/>
    <w:uiPriority w:val="35"/>
    <w:rsid w:val="00F97822"/>
    <w:pPr>
      <w:spacing w:before="720" w:after="200"/>
      <w:contextualSpacing/>
    </w:pPr>
  </w:style>
  <w:style w:type="paragraph" w:customStyle="1" w:styleId="GrayText">
    <w:name w:val="Gray Text"/>
    <w:basedOn w:val="NoSpacing"/>
    <w:uiPriority w:val="35"/>
    <w:qFormat/>
    <w:rsid w:val="00F97822"/>
    <w:rPr>
      <w:rFonts w:asciiTheme="majorHAnsi" w:hAnsiTheme="majorHAnsi"/>
      <w:color w:val="7F7F7F" w:themeColor="text1" w:themeTint="80"/>
      <w:sz w:val="20"/>
      <w:lang w:bidi="ar-SA"/>
    </w:rPr>
  </w:style>
  <w:style w:type="paragraph" w:customStyle="1" w:styleId="HeaderEven">
    <w:name w:val="Header Even"/>
    <w:basedOn w:val="NoSpacing"/>
    <w:qFormat/>
    <w:rsid w:val="00F97822"/>
    <w:pPr>
      <w:pBdr>
        <w:bottom w:val="single" w:sz="4" w:space="1" w:color="D34817" w:themeColor="accent1"/>
      </w:pBdr>
    </w:pPr>
    <w:rPr>
      <w:b/>
      <w:color w:val="696464" w:themeColor="text2"/>
      <w:sz w:val="20"/>
      <w:lang w:bidi="ar-SA"/>
    </w:rPr>
  </w:style>
  <w:style w:type="character" w:styleId="PlaceholderText">
    <w:name w:val="Placeholder Text"/>
    <w:basedOn w:val="DefaultParagraphFont"/>
    <w:uiPriority w:val="99"/>
    <w:semiHidden/>
    <w:rsid w:val="00F97822"/>
    <w:rPr>
      <w:color w:val="808080"/>
    </w:rPr>
  </w:style>
  <w:style w:type="paragraph" w:styleId="ListParagraph">
    <w:name w:val="List Paragraph"/>
    <w:basedOn w:val="Normal"/>
    <w:uiPriority w:val="34"/>
    <w:qFormat/>
    <w:rsid w:val="006B7BAB"/>
    <w:pPr>
      <w:spacing w:after="120" w:line="360" w:lineRule="auto"/>
      <w:ind w:left="720"/>
      <w:contextualSpacing/>
      <w:jc w:val="both"/>
    </w:pPr>
    <w:rPr>
      <w:rFonts w:ascii="Calibri" w:eastAsia="Calibri" w:hAnsi="Calibri"/>
      <w:color w:val="auto"/>
      <w:szCs w:val="22"/>
      <w:lang w:eastAsia="en-US" w:bidi="ar-SA"/>
    </w:rPr>
  </w:style>
  <w:style w:type="paragraph" w:styleId="NormalWeb">
    <w:name w:val="Normal (Web)"/>
    <w:basedOn w:val="Normal"/>
    <w:uiPriority w:val="99"/>
    <w:unhideWhenUsed/>
    <w:rsid w:val="006B7BAB"/>
    <w:pPr>
      <w:spacing w:before="100" w:beforeAutospacing="1" w:after="100" w:afterAutospacing="1" w:line="240" w:lineRule="auto"/>
    </w:pPr>
    <w:rPr>
      <w:rFonts w:ascii="Times New Roman" w:eastAsia="Times New Roman" w:hAnsi="Times New Roman"/>
      <w:color w:val="auto"/>
      <w:sz w:val="24"/>
      <w:szCs w:val="24"/>
      <w:lang w:eastAsia="en-US" w:bidi="ar-SA"/>
    </w:rPr>
  </w:style>
  <w:style w:type="character" w:customStyle="1" w:styleId="mw-headline">
    <w:name w:val="mw-headline"/>
    <w:basedOn w:val="DefaultParagraphFont"/>
    <w:rsid w:val="006B7BAB"/>
  </w:style>
  <w:style w:type="character" w:customStyle="1" w:styleId="mw-editsection">
    <w:name w:val="mw-editsection"/>
    <w:basedOn w:val="DefaultParagraphFont"/>
    <w:rsid w:val="006B7BAB"/>
  </w:style>
  <w:style w:type="character" w:customStyle="1" w:styleId="mw-editsection-bracket">
    <w:name w:val="mw-editsection-bracket"/>
    <w:basedOn w:val="DefaultParagraphFont"/>
    <w:rsid w:val="006B7BAB"/>
  </w:style>
  <w:style w:type="character" w:customStyle="1" w:styleId="mw-editsection-divider">
    <w:name w:val="mw-editsection-divider"/>
    <w:basedOn w:val="DefaultParagraphFont"/>
    <w:rsid w:val="006B7BAB"/>
  </w:style>
  <w:style w:type="paragraph" w:customStyle="1" w:styleId="normal0">
    <w:name w:val="normal"/>
    <w:rsid w:val="000A5117"/>
    <w:pPr>
      <w:spacing w:after="0"/>
    </w:pPr>
    <w:rPr>
      <w:rFonts w:ascii="Arial" w:eastAsia="Arial" w:hAnsi="Arial" w:cs="Arial"/>
      <w:color w:val="000000"/>
      <w:lang w:val="en-IN" w:eastAsia="en-IN"/>
    </w:rPr>
  </w:style>
  <w:style w:type="paragraph" w:styleId="HTMLPreformatted">
    <w:name w:val="HTML Preformatted"/>
    <w:basedOn w:val="Normal"/>
    <w:link w:val="HTMLPreformattedChar"/>
    <w:uiPriority w:val="99"/>
    <w:semiHidden/>
    <w:unhideWhenUsed/>
    <w:rsid w:val="000A5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lang w:eastAsia="en-US" w:bidi="ar-SA"/>
    </w:rPr>
  </w:style>
  <w:style w:type="character" w:customStyle="1" w:styleId="HTMLPreformattedChar">
    <w:name w:val="HTML Preformatted Char"/>
    <w:basedOn w:val="DefaultParagraphFont"/>
    <w:link w:val="HTMLPreformatted"/>
    <w:uiPriority w:val="99"/>
    <w:semiHidden/>
    <w:rsid w:val="000A5117"/>
    <w:rPr>
      <w:rFonts w:ascii="Courier New" w:eastAsia="Times New Roman" w:hAnsi="Courier New" w:cs="Courier New"/>
      <w:sz w:val="20"/>
      <w:szCs w:val="20"/>
    </w:rPr>
  </w:style>
  <w:style w:type="character" w:customStyle="1" w:styleId="kd">
    <w:name w:val="kd"/>
    <w:basedOn w:val="DefaultParagraphFont"/>
    <w:rsid w:val="000A5117"/>
  </w:style>
  <w:style w:type="character" w:customStyle="1" w:styleId="nc">
    <w:name w:val="nc"/>
    <w:basedOn w:val="DefaultParagraphFont"/>
    <w:rsid w:val="000A5117"/>
  </w:style>
  <w:style w:type="character" w:customStyle="1" w:styleId="o">
    <w:name w:val="o"/>
    <w:basedOn w:val="DefaultParagraphFont"/>
    <w:rsid w:val="000A5117"/>
  </w:style>
  <w:style w:type="character" w:customStyle="1" w:styleId="kt">
    <w:name w:val="kt"/>
    <w:basedOn w:val="DefaultParagraphFont"/>
    <w:rsid w:val="000A5117"/>
  </w:style>
  <w:style w:type="character" w:customStyle="1" w:styleId="nf">
    <w:name w:val="nf"/>
    <w:basedOn w:val="DefaultParagraphFont"/>
    <w:rsid w:val="000A5117"/>
  </w:style>
  <w:style w:type="character" w:customStyle="1" w:styleId="n">
    <w:name w:val="n"/>
    <w:basedOn w:val="DefaultParagraphFont"/>
    <w:rsid w:val="000A5117"/>
  </w:style>
  <w:style w:type="character" w:customStyle="1" w:styleId="na">
    <w:name w:val="na"/>
    <w:basedOn w:val="DefaultParagraphFont"/>
    <w:rsid w:val="000A5117"/>
  </w:style>
  <w:style w:type="character" w:customStyle="1" w:styleId="s">
    <w:name w:val="s"/>
    <w:basedOn w:val="DefaultParagraphFont"/>
    <w:rsid w:val="000A5117"/>
  </w:style>
  <w:style w:type="character" w:customStyle="1" w:styleId="c1">
    <w:name w:val="c1"/>
    <w:basedOn w:val="DefaultParagraphFont"/>
    <w:rsid w:val="000A5117"/>
  </w:style>
  <w:style w:type="character" w:styleId="HTMLCode">
    <w:name w:val="HTML Code"/>
    <w:basedOn w:val="DefaultParagraphFont"/>
    <w:uiPriority w:val="99"/>
    <w:semiHidden/>
    <w:unhideWhenUsed/>
    <w:rsid w:val="00AC1DBC"/>
    <w:rPr>
      <w:rFonts w:ascii="Courier New" w:eastAsia="Times New Roman" w:hAnsi="Courier New" w:cs="Courier New"/>
      <w:sz w:val="20"/>
      <w:szCs w:val="20"/>
    </w:rPr>
  </w:style>
  <w:style w:type="character" w:customStyle="1" w:styleId="kn">
    <w:name w:val="kn"/>
    <w:basedOn w:val="DefaultParagraphFont"/>
    <w:rsid w:val="00AC1DBC"/>
  </w:style>
  <w:style w:type="character" w:customStyle="1" w:styleId="nn">
    <w:name w:val="nn"/>
    <w:basedOn w:val="DefaultParagraphFont"/>
    <w:rsid w:val="00AC1DBC"/>
  </w:style>
  <w:style w:type="character" w:customStyle="1" w:styleId="nd">
    <w:name w:val="nd"/>
    <w:basedOn w:val="DefaultParagraphFont"/>
    <w:rsid w:val="00AC1DBC"/>
  </w:style>
  <w:style w:type="character" w:customStyle="1" w:styleId="k">
    <w:name w:val="k"/>
    <w:basedOn w:val="DefaultParagraphFont"/>
    <w:rsid w:val="00AC1DBC"/>
  </w:style>
  <w:style w:type="character" w:customStyle="1" w:styleId="kc">
    <w:name w:val="kc"/>
    <w:basedOn w:val="DefaultParagraphFont"/>
    <w:rsid w:val="00AC1DBC"/>
  </w:style>
  <w:style w:type="character" w:customStyle="1" w:styleId="apple-converted-space">
    <w:name w:val="apple-converted-space"/>
    <w:basedOn w:val="DefaultParagraphFont"/>
    <w:rsid w:val="00175781"/>
  </w:style>
</w:styles>
</file>

<file path=word/webSettings.xml><?xml version="1.0" encoding="utf-8"?>
<w:webSettings xmlns:r="http://schemas.openxmlformats.org/officeDocument/2006/relationships" xmlns:w="http://schemas.openxmlformats.org/wordprocessingml/2006/main">
  <w:divs>
    <w:div w:id="35668729">
      <w:bodyDiv w:val="1"/>
      <w:marLeft w:val="0"/>
      <w:marRight w:val="0"/>
      <w:marTop w:val="0"/>
      <w:marBottom w:val="0"/>
      <w:divBdr>
        <w:top w:val="none" w:sz="0" w:space="0" w:color="auto"/>
        <w:left w:val="none" w:sz="0" w:space="0" w:color="auto"/>
        <w:bottom w:val="none" w:sz="0" w:space="0" w:color="auto"/>
        <w:right w:val="none" w:sz="0" w:space="0" w:color="auto"/>
      </w:divBdr>
    </w:div>
    <w:div w:id="36635584">
      <w:bodyDiv w:val="1"/>
      <w:marLeft w:val="0"/>
      <w:marRight w:val="0"/>
      <w:marTop w:val="0"/>
      <w:marBottom w:val="0"/>
      <w:divBdr>
        <w:top w:val="none" w:sz="0" w:space="0" w:color="auto"/>
        <w:left w:val="none" w:sz="0" w:space="0" w:color="auto"/>
        <w:bottom w:val="none" w:sz="0" w:space="0" w:color="auto"/>
        <w:right w:val="none" w:sz="0" w:space="0" w:color="auto"/>
      </w:divBdr>
    </w:div>
    <w:div w:id="526720921">
      <w:bodyDiv w:val="1"/>
      <w:marLeft w:val="0"/>
      <w:marRight w:val="0"/>
      <w:marTop w:val="0"/>
      <w:marBottom w:val="0"/>
      <w:divBdr>
        <w:top w:val="none" w:sz="0" w:space="0" w:color="auto"/>
        <w:left w:val="none" w:sz="0" w:space="0" w:color="auto"/>
        <w:bottom w:val="none" w:sz="0" w:space="0" w:color="auto"/>
        <w:right w:val="none" w:sz="0" w:space="0" w:color="auto"/>
      </w:divBdr>
    </w:div>
    <w:div w:id="749423779">
      <w:bodyDiv w:val="1"/>
      <w:marLeft w:val="0"/>
      <w:marRight w:val="0"/>
      <w:marTop w:val="0"/>
      <w:marBottom w:val="0"/>
      <w:divBdr>
        <w:top w:val="none" w:sz="0" w:space="0" w:color="auto"/>
        <w:left w:val="none" w:sz="0" w:space="0" w:color="auto"/>
        <w:bottom w:val="none" w:sz="0" w:space="0" w:color="auto"/>
        <w:right w:val="none" w:sz="0" w:space="0" w:color="auto"/>
      </w:divBdr>
    </w:div>
    <w:div w:id="958074774">
      <w:bodyDiv w:val="1"/>
      <w:marLeft w:val="0"/>
      <w:marRight w:val="0"/>
      <w:marTop w:val="0"/>
      <w:marBottom w:val="0"/>
      <w:divBdr>
        <w:top w:val="none" w:sz="0" w:space="0" w:color="auto"/>
        <w:left w:val="none" w:sz="0" w:space="0" w:color="auto"/>
        <w:bottom w:val="none" w:sz="0" w:space="0" w:color="auto"/>
        <w:right w:val="none" w:sz="0" w:space="0" w:color="auto"/>
      </w:divBdr>
    </w:div>
    <w:div w:id="1002051664">
      <w:bodyDiv w:val="1"/>
      <w:marLeft w:val="0"/>
      <w:marRight w:val="0"/>
      <w:marTop w:val="0"/>
      <w:marBottom w:val="0"/>
      <w:divBdr>
        <w:top w:val="none" w:sz="0" w:space="0" w:color="auto"/>
        <w:left w:val="none" w:sz="0" w:space="0" w:color="auto"/>
        <w:bottom w:val="none" w:sz="0" w:space="0" w:color="auto"/>
        <w:right w:val="none" w:sz="0" w:space="0" w:color="auto"/>
      </w:divBdr>
      <w:divsChild>
        <w:div w:id="127281620">
          <w:marLeft w:val="0"/>
          <w:marRight w:val="0"/>
          <w:marTop w:val="0"/>
          <w:marBottom w:val="180"/>
          <w:divBdr>
            <w:top w:val="none" w:sz="0" w:space="0" w:color="auto"/>
            <w:left w:val="none" w:sz="0" w:space="0" w:color="auto"/>
            <w:bottom w:val="none" w:sz="0" w:space="0" w:color="auto"/>
            <w:right w:val="none" w:sz="0" w:space="0" w:color="auto"/>
          </w:divBdr>
        </w:div>
      </w:divsChild>
    </w:div>
    <w:div w:id="1057625975">
      <w:bodyDiv w:val="1"/>
      <w:marLeft w:val="0"/>
      <w:marRight w:val="0"/>
      <w:marTop w:val="0"/>
      <w:marBottom w:val="0"/>
      <w:divBdr>
        <w:top w:val="none" w:sz="0" w:space="0" w:color="auto"/>
        <w:left w:val="none" w:sz="0" w:space="0" w:color="auto"/>
        <w:bottom w:val="none" w:sz="0" w:space="0" w:color="auto"/>
        <w:right w:val="none" w:sz="0" w:space="0" w:color="auto"/>
      </w:divBdr>
      <w:divsChild>
        <w:div w:id="1215434211">
          <w:marLeft w:val="0"/>
          <w:marRight w:val="0"/>
          <w:marTop w:val="0"/>
          <w:marBottom w:val="180"/>
          <w:divBdr>
            <w:top w:val="none" w:sz="0" w:space="0" w:color="auto"/>
            <w:left w:val="none" w:sz="0" w:space="0" w:color="auto"/>
            <w:bottom w:val="none" w:sz="0" w:space="0" w:color="auto"/>
            <w:right w:val="none" w:sz="0" w:space="0" w:color="auto"/>
          </w:divBdr>
        </w:div>
      </w:divsChild>
    </w:div>
    <w:div w:id="1233658636">
      <w:bodyDiv w:val="1"/>
      <w:marLeft w:val="0"/>
      <w:marRight w:val="0"/>
      <w:marTop w:val="0"/>
      <w:marBottom w:val="0"/>
      <w:divBdr>
        <w:top w:val="none" w:sz="0" w:space="0" w:color="auto"/>
        <w:left w:val="none" w:sz="0" w:space="0" w:color="auto"/>
        <w:bottom w:val="none" w:sz="0" w:space="0" w:color="auto"/>
        <w:right w:val="none" w:sz="0" w:space="0" w:color="auto"/>
      </w:divBdr>
    </w:div>
    <w:div w:id="1280602767">
      <w:bodyDiv w:val="1"/>
      <w:marLeft w:val="0"/>
      <w:marRight w:val="0"/>
      <w:marTop w:val="0"/>
      <w:marBottom w:val="0"/>
      <w:divBdr>
        <w:top w:val="none" w:sz="0" w:space="0" w:color="auto"/>
        <w:left w:val="none" w:sz="0" w:space="0" w:color="auto"/>
        <w:bottom w:val="none" w:sz="0" w:space="0" w:color="auto"/>
        <w:right w:val="none" w:sz="0" w:space="0" w:color="auto"/>
      </w:divBdr>
    </w:div>
    <w:div w:id="1298416577">
      <w:bodyDiv w:val="1"/>
      <w:marLeft w:val="0"/>
      <w:marRight w:val="0"/>
      <w:marTop w:val="0"/>
      <w:marBottom w:val="0"/>
      <w:divBdr>
        <w:top w:val="none" w:sz="0" w:space="0" w:color="auto"/>
        <w:left w:val="none" w:sz="0" w:space="0" w:color="auto"/>
        <w:bottom w:val="none" w:sz="0" w:space="0" w:color="auto"/>
        <w:right w:val="none" w:sz="0" w:space="0" w:color="auto"/>
      </w:divBdr>
    </w:div>
    <w:div w:id="1355231212">
      <w:bodyDiv w:val="1"/>
      <w:marLeft w:val="0"/>
      <w:marRight w:val="0"/>
      <w:marTop w:val="0"/>
      <w:marBottom w:val="0"/>
      <w:divBdr>
        <w:top w:val="none" w:sz="0" w:space="0" w:color="auto"/>
        <w:left w:val="none" w:sz="0" w:space="0" w:color="auto"/>
        <w:bottom w:val="none" w:sz="0" w:space="0" w:color="auto"/>
        <w:right w:val="none" w:sz="0" w:space="0" w:color="auto"/>
      </w:divBdr>
    </w:div>
    <w:div w:id="1790931737">
      <w:bodyDiv w:val="1"/>
      <w:marLeft w:val="0"/>
      <w:marRight w:val="0"/>
      <w:marTop w:val="0"/>
      <w:marBottom w:val="0"/>
      <w:divBdr>
        <w:top w:val="none" w:sz="0" w:space="0" w:color="auto"/>
        <w:left w:val="none" w:sz="0" w:space="0" w:color="auto"/>
        <w:bottom w:val="none" w:sz="0" w:space="0" w:color="auto"/>
        <w:right w:val="none" w:sz="0" w:space="0" w:color="auto"/>
      </w:divBdr>
    </w:div>
    <w:div w:id="2001080471">
      <w:bodyDiv w:val="1"/>
      <w:marLeft w:val="0"/>
      <w:marRight w:val="0"/>
      <w:marTop w:val="0"/>
      <w:marBottom w:val="0"/>
      <w:divBdr>
        <w:top w:val="none" w:sz="0" w:space="0" w:color="auto"/>
        <w:left w:val="none" w:sz="0" w:space="0" w:color="auto"/>
        <w:bottom w:val="none" w:sz="0" w:space="0" w:color="auto"/>
        <w:right w:val="none" w:sz="0" w:space="0" w:color="auto"/>
      </w:divBdr>
      <w:divsChild>
        <w:div w:id="850415867">
          <w:marLeft w:val="336"/>
          <w:marRight w:val="0"/>
          <w:marTop w:val="120"/>
          <w:marBottom w:val="312"/>
          <w:divBdr>
            <w:top w:val="none" w:sz="0" w:space="0" w:color="auto"/>
            <w:left w:val="none" w:sz="0" w:space="0" w:color="auto"/>
            <w:bottom w:val="none" w:sz="0" w:space="0" w:color="auto"/>
            <w:right w:val="none" w:sz="0" w:space="0" w:color="auto"/>
          </w:divBdr>
          <w:divsChild>
            <w:div w:id="3065171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74886226">
          <w:marLeft w:val="0"/>
          <w:marRight w:val="0"/>
          <w:marTop w:val="0"/>
          <w:marBottom w:val="0"/>
          <w:divBdr>
            <w:top w:val="none" w:sz="0" w:space="0" w:color="auto"/>
            <w:left w:val="none" w:sz="0" w:space="0" w:color="auto"/>
            <w:bottom w:val="none" w:sz="0" w:space="0" w:color="auto"/>
            <w:right w:val="none" w:sz="0" w:space="0" w:color="auto"/>
          </w:divBdr>
        </w:div>
      </w:divsChild>
    </w:div>
    <w:div w:id="2030400647">
      <w:bodyDiv w:val="1"/>
      <w:marLeft w:val="0"/>
      <w:marRight w:val="0"/>
      <w:marTop w:val="0"/>
      <w:marBottom w:val="0"/>
      <w:divBdr>
        <w:top w:val="none" w:sz="0" w:space="0" w:color="auto"/>
        <w:left w:val="none" w:sz="0" w:space="0" w:color="auto"/>
        <w:bottom w:val="none" w:sz="0" w:space="0" w:color="auto"/>
        <w:right w:val="none" w:sz="0" w:space="0" w:color="auto"/>
      </w:divBdr>
      <w:divsChild>
        <w:div w:id="1580745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rite_once,_run_anywhere" TargetMode="External"/><Relationship Id="rId18" Type="http://schemas.openxmlformats.org/officeDocument/2006/relationships/hyperlink" Target="https://en.wikipedia.org/wiki/Java_bytecode" TargetMode="External"/><Relationship Id="rId26" Type="http://schemas.openxmlformats.org/officeDocument/2006/relationships/hyperlink" Target="https://en.wikipedia.org/wiki/Executable" TargetMode="External"/><Relationship Id="rId39" Type="http://schemas.openxmlformats.org/officeDocument/2006/relationships/hyperlink" Target="https://docs.oracle.com/javase/9/docs/api/javax/swing/JFrame.html" TargetMode="External"/><Relationship Id="rId21" Type="http://schemas.openxmlformats.org/officeDocument/2006/relationships/hyperlink" Target="https://en.wikipedia.org/wiki/End_user" TargetMode="External"/><Relationship Id="rId34" Type="http://schemas.openxmlformats.org/officeDocument/2006/relationships/hyperlink" Target="https://en.wikipedia.org/wiki/Pluggable_look_and_feel" TargetMode="External"/><Relationship Id="rId42" Type="http://schemas.openxmlformats.org/officeDocument/2006/relationships/hyperlink" Target="http://searchsqlserver.techtarget.com/definition/information" TargetMode="External"/><Relationship Id="rId47" Type="http://schemas.openxmlformats.org/officeDocument/2006/relationships/hyperlink" Target="https://www.webopedia.com/TERM/O/operating_system.htm" TargetMode="External"/><Relationship Id="rId50" Type="http://schemas.openxmlformats.org/officeDocument/2006/relationships/hyperlink" Target="https://www.webopedia.com/TERM/A/Apache_Web_server.html" TargetMode="External"/><Relationship Id="rId55" Type="http://schemas.openxmlformats.org/officeDocument/2006/relationships/hyperlink" Target="https://en.wikipedia.org/wiki/Free_and_open_source" TargetMode="External"/><Relationship Id="rId63" Type="http://schemas.openxmlformats.org/officeDocument/2006/relationships/image" Target="media/image5.png"/><Relationship Id="rId68" Type="http://schemas.openxmlformats.org/officeDocument/2006/relationships/image" Target="media/image10.png"/><Relationship Id="rId76" Type="http://schemas.openxmlformats.org/officeDocument/2006/relationships/image" Target="media/image18.png"/><Relationship Id="rId84" Type="http://schemas.openxmlformats.org/officeDocument/2006/relationships/image" Target="media/image26.png"/><Relationship Id="rId89" Type="http://schemas.openxmlformats.org/officeDocument/2006/relationships/footer" Target="footer3.xml"/><Relationship Id="rId7" Type="http://schemas.openxmlformats.org/officeDocument/2006/relationships/footnotes" Target="footnotes.xml"/><Relationship Id="rId71" Type="http://schemas.openxmlformats.org/officeDocument/2006/relationships/image" Target="media/image13.png"/><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n.wikipedia.org/wiki/Java_virtual_machine" TargetMode="External"/><Relationship Id="rId29" Type="http://schemas.openxmlformats.org/officeDocument/2006/relationships/hyperlink" Target="https://en.wikipedia.org/wiki/Java_bytecode" TargetMode="External"/><Relationship Id="rId11" Type="http://schemas.openxmlformats.org/officeDocument/2006/relationships/hyperlink" Target="https://en.wikipedia.org/wiki/Class-based_programming" TargetMode="External"/><Relationship Id="rId24" Type="http://schemas.openxmlformats.org/officeDocument/2006/relationships/hyperlink" Target="https://en.wikipedia.org/wiki/Thread_(computing)" TargetMode="External"/><Relationship Id="rId32" Type="http://schemas.openxmlformats.org/officeDocument/2006/relationships/hyperlink" Target="https://en.wikipedia.org/wiki/Abstract_Window_Toolkit" TargetMode="External"/><Relationship Id="rId37" Type="http://schemas.openxmlformats.org/officeDocument/2006/relationships/image" Target="media/image1.png"/><Relationship Id="rId40" Type="http://schemas.openxmlformats.org/officeDocument/2006/relationships/hyperlink" Target="https://docs.oracle.com/javase/8/docs/api/javax/swing/JTable.html" TargetMode="External"/><Relationship Id="rId45" Type="http://schemas.openxmlformats.org/officeDocument/2006/relationships/hyperlink" Target="https://www.webopedia.com/TERM/A/application.html" TargetMode="External"/><Relationship Id="rId53" Type="http://schemas.openxmlformats.org/officeDocument/2006/relationships/hyperlink" Target="https://www.webopedia.com/TERM/P/Python.htm" TargetMode="External"/><Relationship Id="rId58" Type="http://schemas.openxmlformats.org/officeDocument/2006/relationships/hyperlink" Target="https://en.wikipedia.org/wiki/Web_application" TargetMode="External"/><Relationship Id="rId66" Type="http://schemas.openxmlformats.org/officeDocument/2006/relationships/image" Target="media/image8.png"/><Relationship Id="rId74" Type="http://schemas.openxmlformats.org/officeDocument/2006/relationships/image" Target="media/image16.png"/><Relationship Id="rId79" Type="http://schemas.openxmlformats.org/officeDocument/2006/relationships/image" Target="media/image21.png"/><Relationship Id="rId87"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image" Target="media/image3.jpeg"/><Relationship Id="rId82" Type="http://schemas.openxmlformats.org/officeDocument/2006/relationships/image" Target="media/image24.png"/><Relationship Id="rId90" Type="http://schemas.openxmlformats.org/officeDocument/2006/relationships/fontTable" Target="fontTable.xml"/><Relationship Id="rId19" Type="http://schemas.openxmlformats.org/officeDocument/2006/relationships/hyperlink" Target="https://en.wikipedia.org/wiki/Machine_code" TargetMode="External"/><Relationship Id="rId14" Type="http://schemas.openxmlformats.org/officeDocument/2006/relationships/hyperlink" Target="https://en.wikipedia.org/wiki/Compiler" TargetMode="External"/><Relationship Id="rId22" Type="http://schemas.openxmlformats.org/officeDocument/2006/relationships/hyperlink" Target="https://en.wikipedia.org/wiki/Java_virtual_machine" TargetMode="External"/><Relationship Id="rId27" Type="http://schemas.openxmlformats.org/officeDocument/2006/relationships/hyperlink" Target="https://en.wikipedia.org/wiki/Just-in-time_compilation" TargetMode="External"/><Relationship Id="rId30" Type="http://schemas.openxmlformats.org/officeDocument/2006/relationships/hyperlink" Target="https://en.wikipedia.org/wiki/%22Hello,_world!%22_program" TargetMode="External"/><Relationship Id="rId35" Type="http://schemas.openxmlformats.org/officeDocument/2006/relationships/hyperlink" Target="https://en.wikipedia.org/wiki/JavaFX" TargetMode="External"/><Relationship Id="rId43" Type="http://schemas.openxmlformats.org/officeDocument/2006/relationships/hyperlink" Target="http://ecomputernotes.com/fundamental/introduction-to-computer/what-is-computer" TargetMode="External"/><Relationship Id="rId48" Type="http://schemas.openxmlformats.org/officeDocument/2006/relationships/hyperlink" Target="https://www.webopedia.com/TERM/D/database.html" TargetMode="External"/><Relationship Id="rId56" Type="http://schemas.openxmlformats.org/officeDocument/2006/relationships/hyperlink" Target="https://en.wikipedia.org/wiki/MySQL" TargetMode="External"/><Relationship Id="rId64" Type="http://schemas.openxmlformats.org/officeDocument/2006/relationships/image" Target="media/image6.png"/><Relationship Id="rId69" Type="http://schemas.openxmlformats.org/officeDocument/2006/relationships/image" Target="media/image11.png"/><Relationship Id="rId77" Type="http://schemas.openxmlformats.org/officeDocument/2006/relationships/image" Target="media/image19.png"/><Relationship Id="rId8" Type="http://schemas.openxmlformats.org/officeDocument/2006/relationships/endnotes" Target="endnotes.xml"/><Relationship Id="rId51" Type="http://schemas.openxmlformats.org/officeDocument/2006/relationships/hyperlink" Target="https://www.webopedia.com/TERM/M/MySQL.html" TargetMode="External"/><Relationship Id="rId72" Type="http://schemas.openxmlformats.org/officeDocument/2006/relationships/image" Target="media/image14.png"/><Relationship Id="rId80" Type="http://schemas.openxmlformats.org/officeDocument/2006/relationships/image" Target="media/image22.png"/><Relationship Id="rId85" Type="http://schemas.openxmlformats.org/officeDocument/2006/relationships/image" Target="media/image27.png"/><Relationship Id="rId3" Type="http://schemas.openxmlformats.org/officeDocument/2006/relationships/numbering" Target="numbering.xml"/><Relationship Id="rId12" Type="http://schemas.openxmlformats.org/officeDocument/2006/relationships/hyperlink" Target="https://en.wikipedia.org/wiki/Object-oriented_programming" TargetMode="External"/><Relationship Id="rId17" Type="http://schemas.openxmlformats.org/officeDocument/2006/relationships/hyperlink" Target="https://en.wikipedia.org/wiki/Computer_architecture" TargetMode="External"/><Relationship Id="rId25" Type="http://schemas.openxmlformats.org/officeDocument/2006/relationships/hyperlink" Target="https://en.wikipedia.org/wiki/Computer_network" TargetMode="External"/><Relationship Id="rId33" Type="http://schemas.openxmlformats.org/officeDocument/2006/relationships/hyperlink" Target="https://en.wikipedia.org/wiki/Look_and_feel" TargetMode="External"/><Relationship Id="rId38" Type="http://schemas.openxmlformats.org/officeDocument/2006/relationships/hyperlink" Target="https://en.wikipedia.org/wiki/Windows_7" TargetMode="External"/><Relationship Id="rId46" Type="http://schemas.openxmlformats.org/officeDocument/2006/relationships/hyperlink" Target="https://www.webopedia.com/TERM/W/Web_server.htm" TargetMode="External"/><Relationship Id="rId59" Type="http://schemas.openxmlformats.org/officeDocument/2006/relationships/hyperlink" Target="https://en.wikipedia.org/wiki/PHP" TargetMode="External"/><Relationship Id="rId67" Type="http://schemas.openxmlformats.org/officeDocument/2006/relationships/image" Target="media/image9.png"/><Relationship Id="rId20" Type="http://schemas.openxmlformats.org/officeDocument/2006/relationships/hyperlink" Target="https://en.wikipedia.org/wiki/Virtual_machine" TargetMode="External"/><Relationship Id="rId41" Type="http://schemas.openxmlformats.org/officeDocument/2006/relationships/image" Target="media/image2.png"/><Relationship Id="rId54" Type="http://schemas.openxmlformats.org/officeDocument/2006/relationships/hyperlink" Target="https://www.webopedia.com/TERM/P/Perl.html" TargetMode="External"/><Relationship Id="rId62" Type="http://schemas.openxmlformats.org/officeDocument/2006/relationships/image" Target="media/image4.png"/><Relationship Id="rId70" Type="http://schemas.openxmlformats.org/officeDocument/2006/relationships/image" Target="media/image12.png"/><Relationship Id="rId75" Type="http://schemas.openxmlformats.org/officeDocument/2006/relationships/image" Target="media/image17.png"/><Relationship Id="rId83" Type="http://schemas.openxmlformats.org/officeDocument/2006/relationships/image" Target="media/image25.png"/><Relationship Id="rId88" Type="http://schemas.openxmlformats.org/officeDocument/2006/relationships/header" Target="header1.xml"/><Relationship Id="rId9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Java_bytecode" TargetMode="External"/><Relationship Id="rId23" Type="http://schemas.openxmlformats.org/officeDocument/2006/relationships/hyperlink" Target="https://en.wikipedia.org/wiki/Applet" TargetMode="External"/><Relationship Id="rId28" Type="http://schemas.openxmlformats.org/officeDocument/2006/relationships/hyperlink" Target="https://en.wikipedia.org/wiki/Java_virtual_machine" TargetMode="External"/><Relationship Id="rId36" Type="http://schemas.openxmlformats.org/officeDocument/2006/relationships/hyperlink" Target="https://en.wikipedia.org/wiki/File:Swing_example_on_Windows_7.png" TargetMode="External"/><Relationship Id="rId49" Type="http://schemas.openxmlformats.org/officeDocument/2006/relationships/hyperlink" Target="https://www.webopedia.com/TERM/M/Microsoft_Windows.html" TargetMode="External"/><Relationship Id="rId57" Type="http://schemas.openxmlformats.org/officeDocument/2006/relationships/hyperlink" Target="https://en.wikipedia.org/wiki/MariaDB" TargetMode="External"/><Relationship Id="rId10" Type="http://schemas.openxmlformats.org/officeDocument/2006/relationships/hyperlink" Target="https://en.wikipedia.org/wiki/Concurrent_computing" TargetMode="External"/><Relationship Id="rId31" Type="http://schemas.openxmlformats.org/officeDocument/2006/relationships/hyperlink" Target="https://en.wikipedia.org/wiki/Software_component" TargetMode="External"/><Relationship Id="rId44" Type="http://schemas.openxmlformats.org/officeDocument/2006/relationships/hyperlink" Target="https://www.webopedia.com/TERM/O/open_source.html" TargetMode="External"/><Relationship Id="rId52" Type="http://schemas.openxmlformats.org/officeDocument/2006/relationships/hyperlink" Target="https://www.webopedia.com/TERM/P/PHP.html" TargetMode="External"/><Relationship Id="rId60" Type="http://schemas.openxmlformats.org/officeDocument/2006/relationships/hyperlink" Target="https://en.wikipedia.org/wiki/Web_hosting_service" TargetMode="External"/><Relationship Id="rId65" Type="http://schemas.openxmlformats.org/officeDocument/2006/relationships/image" Target="media/image7.png"/><Relationship Id="rId73" Type="http://schemas.openxmlformats.org/officeDocument/2006/relationships/image" Target="media/image15.png"/><Relationship Id="rId78" Type="http://schemas.openxmlformats.org/officeDocument/2006/relationships/image" Target="media/image20.png"/><Relationship Id="rId81" Type="http://schemas.openxmlformats.org/officeDocument/2006/relationships/image" Target="media/image23.png"/><Relationship Id="rId86"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en.wikipedia.org/wiki/Programming_langua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Equity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6F38E34BFE34FA8AC767BAAF30B0223"/>
        <w:category>
          <w:name w:val="General"/>
          <w:gallery w:val="placeholder"/>
        </w:category>
        <w:types>
          <w:type w:val="bbPlcHdr"/>
        </w:types>
        <w:behaviors>
          <w:behavior w:val="content"/>
        </w:behaviors>
        <w:guid w:val="{D087E882-8266-4DD4-A74E-1DEAF163BD6B}"/>
      </w:docPartPr>
      <w:docPartBody>
        <w:p w:rsidR="00AA093A" w:rsidRDefault="00902679">
          <w:pPr>
            <w:pStyle w:val="76F38E34BFE34FA8AC767BAAF30B0223"/>
          </w:pPr>
          <w:r>
            <w:rPr>
              <w:rStyle w:val="PlaceholderText"/>
            </w:rPr>
            <w:t>[Type the company name]</w:t>
          </w:r>
        </w:p>
      </w:docPartBody>
    </w:docPart>
    <w:docPart>
      <w:docPartPr>
        <w:name w:val="2F844137E2D84AD59225744B53423BC0"/>
        <w:category>
          <w:name w:val="General"/>
          <w:gallery w:val="placeholder"/>
        </w:category>
        <w:types>
          <w:type w:val="bbPlcHdr"/>
        </w:types>
        <w:behaviors>
          <w:behavior w:val="content"/>
        </w:behaviors>
        <w:guid w:val="{11B49459-2745-44AF-89A8-3E1B1A27D4D3}"/>
      </w:docPartPr>
      <w:docPartBody>
        <w:p w:rsidR="00AA093A" w:rsidRDefault="00902679">
          <w:pPr>
            <w:pStyle w:val="2F844137E2D84AD59225744B53423BC0"/>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02679"/>
    <w:rsid w:val="00902679"/>
    <w:rsid w:val="00AA09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9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8F508C683A4DBF87B437CAC0FCC9D9">
    <w:name w:val="9B8F508C683A4DBF87B437CAC0FCC9D9"/>
    <w:rsid w:val="00AA093A"/>
  </w:style>
  <w:style w:type="paragraph" w:customStyle="1" w:styleId="B996B2EF3ADD460F950FE7DCE582BC21">
    <w:name w:val="B996B2EF3ADD460F950FE7DCE582BC21"/>
    <w:rsid w:val="00AA093A"/>
  </w:style>
  <w:style w:type="paragraph" w:customStyle="1" w:styleId="2D7FBD30CBCB4276A73EAAC3BCB1FECD">
    <w:name w:val="2D7FBD30CBCB4276A73EAAC3BCB1FECD"/>
    <w:rsid w:val="00AA093A"/>
  </w:style>
  <w:style w:type="paragraph" w:customStyle="1" w:styleId="8911E44E4BA7493AA4DC6810969276E4">
    <w:name w:val="8911E44E4BA7493AA4DC6810969276E4"/>
    <w:rsid w:val="00AA093A"/>
  </w:style>
  <w:style w:type="paragraph" w:customStyle="1" w:styleId="17317450D54A44EA807B91505925235A">
    <w:name w:val="17317450D54A44EA807B91505925235A"/>
    <w:rsid w:val="00AA093A"/>
  </w:style>
  <w:style w:type="paragraph" w:customStyle="1" w:styleId="90549201AF8040259EA4349C34D3A3A4">
    <w:name w:val="90549201AF8040259EA4349C34D3A3A4"/>
    <w:rsid w:val="00AA093A"/>
  </w:style>
  <w:style w:type="paragraph" w:customStyle="1" w:styleId="0C97466CF5404B58ADB84D5438E0D8E3">
    <w:name w:val="0C97466CF5404B58ADB84D5438E0D8E3"/>
    <w:rsid w:val="00AA093A"/>
  </w:style>
  <w:style w:type="paragraph" w:customStyle="1" w:styleId="1924BCDA11374C989234952423907C67">
    <w:name w:val="1924BCDA11374C989234952423907C67"/>
    <w:rsid w:val="00AA093A"/>
  </w:style>
  <w:style w:type="paragraph" w:customStyle="1" w:styleId="24D3EBA39BDC46DE902742FE4D8A5F5B">
    <w:name w:val="24D3EBA39BDC46DE902742FE4D8A5F5B"/>
    <w:rsid w:val="00AA093A"/>
  </w:style>
  <w:style w:type="paragraph" w:customStyle="1" w:styleId="4680AA263D1E4E9DBD5F9310EA515D01">
    <w:name w:val="4680AA263D1E4E9DBD5F9310EA515D01"/>
    <w:rsid w:val="00AA093A"/>
  </w:style>
  <w:style w:type="character" w:styleId="PlaceholderText">
    <w:name w:val="Placeholder Text"/>
    <w:basedOn w:val="DefaultParagraphFont"/>
    <w:uiPriority w:val="99"/>
    <w:semiHidden/>
    <w:rsid w:val="00AA093A"/>
    <w:rPr>
      <w:color w:val="808080"/>
    </w:rPr>
  </w:style>
  <w:style w:type="paragraph" w:customStyle="1" w:styleId="26B5E6F9369044399CFAEFD3FC998511">
    <w:name w:val="26B5E6F9369044399CFAEFD3FC998511"/>
    <w:rsid w:val="00AA093A"/>
  </w:style>
  <w:style w:type="paragraph" w:customStyle="1" w:styleId="69C50F1CA6BA4918ABC2F2826EA1E136">
    <w:name w:val="69C50F1CA6BA4918ABC2F2826EA1E136"/>
    <w:rsid w:val="00AA093A"/>
  </w:style>
  <w:style w:type="paragraph" w:customStyle="1" w:styleId="76F38E34BFE34FA8AC767BAAF30B0223">
    <w:name w:val="76F38E34BFE34FA8AC767BAAF30B0223"/>
    <w:rsid w:val="00AA093A"/>
  </w:style>
  <w:style w:type="paragraph" w:customStyle="1" w:styleId="2F844137E2D84AD59225744B53423BC0">
    <w:name w:val="2F844137E2D84AD59225744B53423BC0"/>
    <w:rsid w:val="00AA093A"/>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8.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
  <tns:defaultPropertyEditorNamespace/>
</tns:customPropertyEditors>
</file>

<file path=customXml/item2.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ABDF3769-9D31-47DE-85FC-5B130D222FFF}">
  <ds:schemaRefs>
    <ds:schemaRef ds:uri="http://schemas.microsoft.com/office/2006/customDocumentInformationPanel"/>
  </ds:schemaRefs>
</ds:datastoreItem>
</file>

<file path=customXml/itemProps2.xml><?xml version="1.0" encoding="utf-8"?>
<ds:datastoreItem xmlns:ds="http://schemas.openxmlformats.org/officeDocument/2006/customXml" ds:itemID="{8F547202-00A2-4A49-B304-E7BD7D0351C7}">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EquityLetter</Template>
  <TotalTime>1119</TotalTime>
  <Pages>41</Pages>
  <Words>4847</Words>
  <Characters>27629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Anantha Innanje</dc:creator>
  <cp:lastModifiedBy>Anantha Innanje</cp:lastModifiedBy>
  <cp:revision>8</cp:revision>
  <dcterms:created xsi:type="dcterms:W3CDTF">2017-11-26T10:42:00Z</dcterms:created>
  <dcterms:modified xsi:type="dcterms:W3CDTF">2017-11-27T16:43:00Z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